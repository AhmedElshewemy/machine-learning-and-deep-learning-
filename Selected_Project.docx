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ind w:left="400" w:leftChars="200" w:firstLine="0" w:firstLineChars="0"/>
        <w:rPr>
          <w:rFonts w:hint="default"/>
          <w:lang w:val="en-US"/>
        </w:rPr>
      </w:pPr>
      <w:r>
        <w:rPr>
          <w:rFonts w:hint="default"/>
          <w:lang w:val="en-US"/>
        </w:rPr>
        <w:t xml:space="preserve">   </w:t>
      </w:r>
    </w:p>
    <w:p/>
    <w:p>
      <w:pPr>
        <w:widowControl w:val="0"/>
        <w:spacing w:before="0" w:after="0" w:line="239" w:lineRule="auto"/>
        <w:ind w:left="1504" w:leftChars="52" w:right="1173" w:hanging="1400" w:hangingChars="700"/>
        <w:jc w:val="left"/>
        <w:rPr>
          <w:rFonts w:hint="default"/>
          <w:lang w:val="en-US"/>
        </w:rPr>
      </w:pPr>
      <w:r>
        <w:rPr>
          <w:rFonts w:hint="default"/>
          <w:lang w:val="en-US"/>
        </w:rPr>
        <w:t xml:space="preserve">                                </w:t>
      </w:r>
    </w:p>
    <w:p>
      <w:pPr>
        <w:widowControl w:val="0"/>
        <w:spacing w:before="0" w:after="0" w:line="239" w:lineRule="auto"/>
        <w:ind w:left="1504" w:leftChars="52" w:right="1173" w:hanging="1400" w:hangingChars="700"/>
        <w:jc w:val="left"/>
        <w:rPr>
          <w:rFonts w:hint="default"/>
          <w:lang w:val="en-US"/>
        </w:rPr>
      </w:pPr>
    </w:p>
    <w:p>
      <w:pPr>
        <w:widowControl w:val="0"/>
        <w:spacing w:before="0" w:after="0" w:line="239" w:lineRule="auto"/>
        <w:ind w:left="3122" w:leftChars="1011" w:right="1173" w:hanging="1100" w:hangingChars="550"/>
        <w:jc w:val="left"/>
        <w:rPr>
          <w:rFonts w:hint="default"/>
          <w:lang w:val="en-US"/>
        </w:rPr>
      </w:pPr>
    </w:p>
    <w:p>
      <w:pPr>
        <w:widowControl w:val="0"/>
        <w:spacing w:before="0" w:after="0" w:line="239" w:lineRule="auto"/>
        <w:ind w:left="3122" w:leftChars="1011" w:right="1173" w:hanging="1100" w:hangingChars="550"/>
        <w:jc w:val="left"/>
        <w:rPr>
          <w:rFonts w:hint="default"/>
          <w:lang w:val="en-US"/>
        </w:rPr>
      </w:pPr>
    </w:p>
    <w:p>
      <w:pPr>
        <w:widowControl w:val="0"/>
        <w:spacing w:before="0" w:after="0" w:line="239" w:lineRule="auto"/>
        <w:ind w:left="3122" w:leftChars="1011" w:right="1173" w:hanging="1100" w:hangingChars="550"/>
        <w:jc w:val="left"/>
        <w:rPr>
          <w:rFonts w:hint="default"/>
          <w:lang w:val="en-US"/>
        </w:rPr>
      </w:pPr>
    </w:p>
    <w:p>
      <w:pPr>
        <w:widowControl w:val="0"/>
        <w:spacing w:before="0" w:after="0" w:line="239" w:lineRule="auto"/>
        <w:ind w:left="5860" w:leftChars="1330" w:right="1173" w:hanging="3200" w:hangingChars="500"/>
        <w:jc w:val="left"/>
        <w:rPr>
          <w:rFonts w:hint="default" w:ascii="Calibri Light" w:hAnsi="Calibri Light" w:eastAsia="Calibri Light" w:cs="Calibri Light"/>
          <w:b w:val="0"/>
          <w:bCs w:val="0"/>
          <w:i w:val="0"/>
          <w:iCs w:val="0"/>
          <w:strike w:val="0"/>
          <w:color w:val="8495AF"/>
          <w:spacing w:val="0"/>
          <w:w w:val="100"/>
          <w:position w:val="0"/>
          <w:sz w:val="64"/>
          <w:szCs w:val="64"/>
          <w:u w:val="none"/>
          <w:lang w:val="en-US"/>
        </w:rPr>
      </w:pPr>
    </w:p>
    <w:p>
      <w:pPr>
        <w:spacing w:before="0" w:after="4" w:line="120" w:lineRule="exact"/>
        <w:rPr>
          <w:rFonts w:ascii="Calibri Light" w:hAnsi="Calibri Light" w:eastAsia="Calibri Light" w:cs="Calibri Light"/>
          <w:b w:val="0"/>
          <w:bCs w:val="0"/>
          <w:i w:val="0"/>
          <w:iCs w:val="0"/>
          <w:strike w:val="0"/>
          <w:spacing w:val="0"/>
          <w:w w:val="100"/>
          <w:position w:val="0"/>
          <w:sz w:val="12"/>
          <w:szCs w:val="12"/>
          <w:u w:val="none"/>
        </w:rPr>
      </w:pPr>
    </w:p>
    <w:p>
      <w:pPr>
        <w:widowControl w:val="0"/>
        <w:spacing w:before="0" w:after="0" w:line="240" w:lineRule="auto"/>
        <w:ind w:left="105" w:right="-20" w:firstLine="3420" w:firstLineChars="950"/>
        <w:rPr>
          <w:rFonts w:ascii="Calibri" w:hAnsi="Calibri" w:eastAsia="Calibri" w:cs="Calibri"/>
          <w:b w:val="0"/>
          <w:bCs w:val="0"/>
          <w:i w:val="0"/>
          <w:iCs w:val="0"/>
          <w:strike w:val="0"/>
          <w:color w:val="4471C4"/>
          <w:spacing w:val="0"/>
          <w:w w:val="100"/>
          <w:position w:val="0"/>
          <w:sz w:val="36"/>
          <w:szCs w:val="36"/>
          <w:u w:val="none"/>
        </w:rPr>
      </w:pPr>
      <w:r>
        <w:rPr>
          <w:rFonts w:hint="default" w:ascii="Calibri" w:hAnsi="Calibri" w:eastAsia="Calibri" w:cs="Calibri"/>
          <w:b w:val="0"/>
          <w:bCs w:val="0"/>
          <w:i w:val="0"/>
          <w:iCs w:val="0"/>
          <w:strike w:val="0"/>
          <w:color w:val="4471C4"/>
          <w:spacing w:val="0"/>
          <w:w w:val="100"/>
          <w:position w:val="0"/>
          <w:sz w:val="36"/>
          <w:szCs w:val="36"/>
          <w:u w:val="none"/>
          <w:lang w:val="en-US"/>
        </w:rPr>
        <w:t xml:space="preserve"> </w:t>
      </w:r>
      <w:bookmarkStart w:id="0" w:name="_GoBack"/>
      <w:bookmarkEnd w:id="0"/>
    </w:p>
    <w:p>
      <w:pPr>
        <w:spacing w:before="0" w:after="0" w:line="240" w:lineRule="exact"/>
        <w:rPr>
          <w:rFonts w:ascii="Calibri" w:hAnsi="Calibri" w:eastAsia="Calibri" w:cs="Calibri"/>
          <w:b w:val="0"/>
          <w:bCs w:val="0"/>
          <w:i w:val="0"/>
          <w:iCs w:val="0"/>
          <w:strike w:val="0"/>
          <w:spacing w:val="0"/>
          <w:w w:val="100"/>
          <w:position w:val="0"/>
          <w:sz w:val="24"/>
          <w:szCs w:val="24"/>
          <w:u w:val="none"/>
        </w:rPr>
      </w:pPr>
    </w:p>
    <w:p>
      <w:pPr>
        <w:rPr>
          <w:rFonts w:hint="default"/>
          <w:lang w:val="en-US"/>
        </w:rPr>
      </w:pPr>
    </w:p>
    <w:p>
      <w:r>
        <w:rPr>
          <w:lang w:val="en-US" w:eastAsia="zh-CN"/>
        </w:rPr>
        <mc:AlternateContent>
          <mc:Choice Requires="wps">
            <w:drawing>
              <wp:anchor distT="0" distB="0" distL="114300" distR="114300" simplePos="0" relativeHeight="251684864" behindDoc="0" locked="0" layoutInCell="1" allowOverlap="1">
                <wp:simplePos x="0" y="0"/>
                <wp:positionH relativeFrom="column">
                  <wp:posOffset>1176020</wp:posOffset>
                </wp:positionH>
                <wp:positionV relativeFrom="paragraph">
                  <wp:posOffset>635</wp:posOffset>
                </wp:positionV>
                <wp:extent cx="6100445" cy="1720215"/>
                <wp:effectExtent l="0" t="0" r="0" b="0"/>
                <wp:wrapNone/>
                <wp:docPr id="59" name="AutoShape 47"/>
                <wp:cNvGraphicFramePr/>
                <a:graphic xmlns:a="http://schemas.openxmlformats.org/drawingml/2006/main">
                  <a:graphicData uri="http://schemas.microsoft.com/office/word/2010/wordprocessingShape">
                    <wps:wsp>
                      <wps:cNvSpPr>
                        <a:spLocks noChangeArrowheads="1"/>
                      </wps:cNvSpPr>
                      <wps:spPr bwMode="auto">
                        <a:xfrm>
                          <a:off x="0" y="0"/>
                          <a:ext cx="6100445" cy="1720215"/>
                        </a:xfrm>
                        <a:prstGeom prst="roundRect">
                          <a:avLst>
                            <a:gd name="adj" fmla="val 0"/>
                          </a:avLst>
                        </a:prstGeom>
                        <a:noFill/>
                        <a:ln>
                          <a:noFill/>
                        </a:ln>
                      </wps:spPr>
                      <wps:txbx>
                        <w:txbxContent>
                          <w:p>
                            <w:pPr>
                              <w:spacing w:after="0"/>
                              <w:rPr>
                                <w:rFonts w:hint="default" w:ascii="Arial" w:hAnsi="Arial" w:cs="Arial"/>
                                <w:sz w:val="22"/>
                                <w:szCs w:val="22"/>
                                <w:lang w:val="en-US"/>
                              </w:rPr>
                            </w:pPr>
                            <w:r>
                              <w:rPr>
                                <w:rFonts w:hint="default" w:ascii="Algerian" w:hAnsi="Algerian" w:cs="Algerian"/>
                                <w:b/>
                                <w:color w:val="70AD47"/>
                                <w:sz w:val="96"/>
                                <w:szCs w:val="96"/>
                                <w:lang w:val="en-US"/>
                                <w14:glow w14:rad="38100">
                                  <w14:schemeClr w14:val="accent1">
                                    <w14:alpha w14:val="60000"/>
                                  </w14:schemeClr>
                                </w14:glow>
                                <w14:reflection w14:blurRad="0" w14:stA="0" w14:stPos="0" w14:endA="0" w14:endPos="0" w14:dist="0" w14:dir="0" w14:fadeDir="0" w14:sx="0" w14:sy="0" w14:kx="0" w14:ky="0" w14:algn="none"/>
                                <w14:textOutline w14:w="9525" w14:cmpd="sng">
                                  <w14:solidFill>
                                    <w14:schemeClr w14:val="accent1"/>
                                  </w14:solidFill>
                                  <w14:prstDash w14:val="solid"/>
                                  <w14:round/>
                                </w14:textOutline>
                                <w14:textFill>
                                  <w14:solidFill>
                                    <w14:srgbClr w14:val="70AD47">
                                      <w14:tint w14:val="1000"/>
                                    </w14:srgbClr>
                                  </w14:solidFill>
                                </w14:textFill>
                                <w14:props3d w14:extrusionH="0" w14:contourW="0" w14:prstMaterial="clear"/>
                              </w:rPr>
                              <w:t>Selected Project</w:t>
                            </w:r>
                          </w:p>
                          <w:p>
                            <w:pPr>
                              <w:rPr>
                                <w:rFonts w:hint="default" w:ascii="Arial" w:hAnsi="Arial" w:cs="Arial"/>
                                <w:lang w:val="en-US"/>
                              </w:rPr>
                            </w:pPr>
                            <w:r>
                              <w:rPr>
                                <w:rFonts w:hint="default" w:ascii="Arial" w:hAnsi="Arial" w:cs="Arial"/>
                                <w:lang w:val="en-US"/>
                              </w:rPr>
                              <w:t xml:space="preserve">               </w:t>
                            </w:r>
                            <w:r>
                              <w:rPr>
                                <w:rFonts w:ascii="Calibri" w:hAnsi="Calibri" w:eastAsia="Calibri" w:cs="Calibri"/>
                                <w:b w:val="0"/>
                                <w:bCs w:val="0"/>
                                <w:i w:val="0"/>
                                <w:iCs w:val="0"/>
                                <w:strike w:val="0"/>
                                <w:color w:val="2E75B6" w:themeColor="accent1" w:themeShade="BF"/>
                                <w:spacing w:val="0"/>
                                <w:w w:val="100"/>
                                <w:position w:val="0"/>
                                <w:sz w:val="36"/>
                                <w:szCs w:val="36"/>
                                <w:u w:val="none"/>
                              </w:rPr>
                              <w:t>S</w:t>
                            </w:r>
                            <w:r>
                              <w:rPr>
                                <w:rFonts w:ascii="Calibri" w:hAnsi="Calibri" w:eastAsia="Calibri" w:cs="Calibri"/>
                                <w:b w:val="0"/>
                                <w:bCs w:val="0"/>
                                <w:i w:val="0"/>
                                <w:iCs w:val="0"/>
                                <w:strike w:val="0"/>
                                <w:color w:val="2E75B6" w:themeColor="accent1" w:themeShade="BF"/>
                                <w:spacing w:val="0"/>
                                <w:w w:val="99"/>
                                <w:position w:val="0"/>
                                <w:sz w:val="36"/>
                                <w:szCs w:val="36"/>
                                <w:u w:val="none"/>
                              </w:rPr>
                              <w:t>u</w:t>
                            </w:r>
                            <w:r>
                              <w:rPr>
                                <w:rFonts w:ascii="Calibri" w:hAnsi="Calibri" w:eastAsia="Calibri" w:cs="Calibri"/>
                                <w:b w:val="0"/>
                                <w:bCs w:val="0"/>
                                <w:i w:val="0"/>
                                <w:iCs w:val="0"/>
                                <w:strike w:val="0"/>
                                <w:color w:val="2E75B6" w:themeColor="accent1" w:themeShade="BF"/>
                                <w:spacing w:val="1"/>
                                <w:w w:val="99"/>
                                <w:position w:val="0"/>
                                <w:sz w:val="36"/>
                                <w:szCs w:val="36"/>
                                <w:u w:val="none"/>
                              </w:rPr>
                              <w:t>p</w:t>
                            </w:r>
                            <w:r>
                              <w:rPr>
                                <w:rFonts w:ascii="Calibri" w:hAnsi="Calibri" w:eastAsia="Calibri" w:cs="Calibri"/>
                                <w:b w:val="0"/>
                                <w:bCs w:val="0"/>
                                <w:i w:val="0"/>
                                <w:iCs w:val="0"/>
                                <w:strike w:val="0"/>
                                <w:color w:val="2E75B6" w:themeColor="accent1" w:themeShade="BF"/>
                                <w:spacing w:val="0"/>
                                <w:w w:val="100"/>
                                <w:position w:val="0"/>
                                <w:sz w:val="36"/>
                                <w:szCs w:val="36"/>
                                <w:u w:val="none"/>
                              </w:rPr>
                              <w:t>ervi</w:t>
                            </w:r>
                            <w:r>
                              <w:rPr>
                                <w:rFonts w:ascii="Calibri" w:hAnsi="Calibri" w:eastAsia="Calibri" w:cs="Calibri"/>
                                <w:b w:val="0"/>
                                <w:bCs w:val="0"/>
                                <w:i w:val="0"/>
                                <w:iCs w:val="0"/>
                                <w:strike w:val="0"/>
                                <w:color w:val="2E75B6" w:themeColor="accent1" w:themeShade="BF"/>
                                <w:spacing w:val="0"/>
                                <w:w w:val="99"/>
                                <w:position w:val="0"/>
                                <w:sz w:val="36"/>
                                <w:szCs w:val="36"/>
                                <w:u w:val="none"/>
                              </w:rPr>
                              <w:t>s</w:t>
                            </w:r>
                            <w:r>
                              <w:rPr>
                                <w:rFonts w:ascii="Calibri" w:hAnsi="Calibri" w:eastAsia="Calibri" w:cs="Calibri"/>
                                <w:b w:val="0"/>
                                <w:bCs w:val="0"/>
                                <w:i w:val="0"/>
                                <w:iCs w:val="0"/>
                                <w:strike w:val="0"/>
                                <w:color w:val="2E75B6" w:themeColor="accent1" w:themeShade="BF"/>
                                <w:spacing w:val="0"/>
                                <w:w w:val="100"/>
                                <w:position w:val="0"/>
                                <w:sz w:val="36"/>
                                <w:szCs w:val="36"/>
                                <w:u w:val="none"/>
                              </w:rPr>
                              <w:t>e</w:t>
                            </w:r>
                            <w:r>
                              <w:rPr>
                                <w:rFonts w:ascii="Calibri" w:hAnsi="Calibri" w:eastAsia="Calibri" w:cs="Calibri"/>
                                <w:b w:val="0"/>
                                <w:bCs w:val="0"/>
                                <w:i w:val="0"/>
                                <w:iCs w:val="0"/>
                                <w:strike w:val="0"/>
                                <w:color w:val="2E75B6" w:themeColor="accent1" w:themeShade="BF"/>
                                <w:spacing w:val="0"/>
                                <w:w w:val="99"/>
                                <w:position w:val="0"/>
                                <w:sz w:val="36"/>
                                <w:szCs w:val="36"/>
                                <w:u w:val="none"/>
                              </w:rPr>
                              <w:t>d</w:t>
                            </w:r>
                            <w:r>
                              <w:rPr>
                                <w:rFonts w:ascii="Calibri" w:hAnsi="Calibri" w:eastAsia="Calibri" w:cs="Calibri"/>
                                <w:b w:val="0"/>
                                <w:bCs w:val="0"/>
                                <w:i w:val="0"/>
                                <w:iCs w:val="0"/>
                                <w:strike w:val="0"/>
                                <w:color w:val="2E75B6" w:themeColor="accent1" w:themeShade="BF"/>
                                <w:spacing w:val="0"/>
                                <w:w w:val="100"/>
                                <w:position w:val="0"/>
                                <w:sz w:val="36"/>
                                <w:szCs w:val="36"/>
                                <w:u w:val="none"/>
                              </w:rPr>
                              <w:t xml:space="preserve"> By: </w:t>
                            </w:r>
                            <w:r>
                              <w:rPr>
                                <w:rFonts w:ascii="Calibri" w:hAnsi="Calibri" w:eastAsia="Calibri" w:cs="Calibri"/>
                                <w:b w:val="0"/>
                                <w:bCs w:val="0"/>
                                <w:i w:val="0"/>
                                <w:iCs w:val="0"/>
                                <w:strike w:val="0"/>
                                <w:color w:val="2E75B6" w:themeColor="accent1" w:themeShade="BF"/>
                                <w:spacing w:val="0"/>
                                <w:w w:val="99"/>
                                <w:position w:val="0"/>
                                <w:sz w:val="36"/>
                                <w:szCs w:val="36"/>
                                <w:u w:val="none"/>
                              </w:rPr>
                              <w:t>D</w:t>
                            </w:r>
                            <w:r>
                              <w:rPr>
                                <w:rFonts w:ascii="Calibri" w:hAnsi="Calibri" w:eastAsia="Calibri" w:cs="Calibri"/>
                                <w:b w:val="0"/>
                                <w:bCs w:val="0"/>
                                <w:i w:val="0"/>
                                <w:iCs w:val="0"/>
                                <w:strike w:val="0"/>
                                <w:color w:val="2E75B6" w:themeColor="accent1" w:themeShade="BF"/>
                                <w:spacing w:val="0"/>
                                <w:w w:val="100"/>
                                <w:position w:val="0"/>
                                <w:sz w:val="36"/>
                                <w:szCs w:val="36"/>
                                <w:u w:val="none"/>
                              </w:rPr>
                              <w:t>r</w:t>
                            </w:r>
                            <w:r>
                              <w:rPr>
                                <w:rFonts w:hint="default" w:ascii="Calibri" w:hAnsi="Calibri" w:eastAsia="Calibri" w:cs="Calibri"/>
                                <w:b w:val="0"/>
                                <w:bCs w:val="0"/>
                                <w:i w:val="0"/>
                                <w:iCs w:val="0"/>
                                <w:strike w:val="0"/>
                                <w:color w:val="2E75B6" w:themeColor="accent1" w:themeShade="BF"/>
                                <w:spacing w:val="0"/>
                                <w:w w:val="100"/>
                                <w:position w:val="0"/>
                                <w:sz w:val="36"/>
                                <w:szCs w:val="36"/>
                                <w:u w:val="none"/>
                                <w:lang w:val="en-US"/>
                              </w:rPr>
                              <w:t>. Wessam EL Behaidy</w:t>
                            </w:r>
                            <w:r>
                              <w:rPr>
                                <w:rFonts w:hint="default" w:ascii="Calibri" w:hAnsi="Calibri" w:eastAsia="Calibri" w:cs="Calibri"/>
                                <w:b w:val="0"/>
                                <w:bCs w:val="0"/>
                                <w:i w:val="0"/>
                                <w:iCs w:val="0"/>
                                <w:strike w:val="0"/>
                                <w:color w:val="4471C4"/>
                                <w:spacing w:val="0"/>
                                <w:w w:val="100"/>
                                <w:position w:val="0"/>
                                <w:sz w:val="36"/>
                                <w:szCs w:val="36"/>
                                <w:u w:val="none"/>
                                <w:lang w:val="en-US"/>
                              </w:rPr>
                              <w:t xml:space="preserve">     </w:t>
                            </w:r>
                          </w:p>
                        </w:txbxContent>
                      </wps:txbx>
                      <wps:bodyPr rot="0" vert="horz" wrap="square" lIns="91440" tIns="45720" rIns="91440" bIns="45720" anchor="t" anchorCtr="0" upright="1">
                        <a:noAutofit/>
                      </wps:bodyPr>
                    </wps:wsp>
                  </a:graphicData>
                </a:graphic>
              </wp:anchor>
            </w:drawing>
          </mc:Choice>
          <mc:Fallback>
            <w:pict>
              <v:roundrect id="AutoShape 47" o:spid="_x0000_s1026" o:spt="2" style="position:absolute;left:0pt;margin-left:92.6pt;margin-top:0.05pt;height:135.45pt;width:480.35pt;z-index:251684864;mso-width-relative:page;mso-height-relative:page;" filled="f" stroked="f" coordsize="21600,21600" arcsize="0" o:gfxdata="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dXThC9cAAAAJAQAADwAA&#10;AAAAAAABACAAAAAiAAAAZHJzL2Rvd25yZXYueG1sUEsBAhQAFAAAAAgAh07iQPS21x8XAgAAOwQA&#10;AA4AAAAAAAAAAQAgAAAAJgEAAGRycy9lMm9Eb2MueG1sUEsFBgAAAAAGAAYAWQEAAK8FAAAAAA==&#10;">
                <v:fill on="f" focussize="0,0"/>
                <v:stroke on="f"/>
                <v:imagedata o:title=""/>
                <o:lock v:ext="edit" aspectratio="f"/>
                <v:textbox>
                  <w:txbxContent>
                    <w:p>
                      <w:pPr>
                        <w:spacing w:after="0"/>
                        <w:rPr>
                          <w:rFonts w:hint="default" w:ascii="Arial" w:hAnsi="Arial" w:cs="Arial"/>
                          <w:sz w:val="22"/>
                          <w:szCs w:val="22"/>
                          <w:lang w:val="en-US"/>
                        </w:rPr>
                      </w:pPr>
                      <w:r>
                        <w:rPr>
                          <w:rFonts w:hint="default" w:ascii="Algerian" w:hAnsi="Algerian" w:cs="Algerian"/>
                          <w:b/>
                          <w:color w:val="70AD47"/>
                          <w:sz w:val="96"/>
                          <w:szCs w:val="96"/>
                          <w:lang w:val="en-US"/>
                          <w14:glow w14:rad="38100">
                            <w14:schemeClr w14:val="accent1">
                              <w14:alpha w14:val="60000"/>
                            </w14:schemeClr>
                          </w14:glow>
                          <w14:reflection w14:blurRad="0" w14:stA="0" w14:stPos="0" w14:endA="0" w14:endPos="0" w14:dist="0" w14:dir="0" w14:fadeDir="0" w14:sx="0" w14:sy="0" w14:kx="0" w14:ky="0" w14:algn="none"/>
                          <w14:textOutline w14:w="9525" w14:cmpd="sng">
                            <w14:solidFill>
                              <w14:schemeClr w14:val="accent1"/>
                            </w14:solidFill>
                            <w14:prstDash w14:val="solid"/>
                            <w14:round/>
                          </w14:textOutline>
                          <w14:textFill>
                            <w14:solidFill>
                              <w14:srgbClr w14:val="70AD47">
                                <w14:tint w14:val="1000"/>
                              </w14:srgbClr>
                            </w14:solidFill>
                          </w14:textFill>
                          <w14:props3d w14:extrusionH="0" w14:contourW="0" w14:prstMaterial="clear"/>
                        </w:rPr>
                        <w:t>Selected Project</w:t>
                      </w:r>
                    </w:p>
                    <w:p>
                      <w:pPr>
                        <w:rPr>
                          <w:rFonts w:hint="default" w:ascii="Arial" w:hAnsi="Arial" w:cs="Arial"/>
                          <w:lang w:val="en-US"/>
                        </w:rPr>
                      </w:pPr>
                      <w:r>
                        <w:rPr>
                          <w:rFonts w:hint="default" w:ascii="Arial" w:hAnsi="Arial" w:cs="Arial"/>
                          <w:lang w:val="en-US"/>
                        </w:rPr>
                        <w:t xml:space="preserve">               </w:t>
                      </w:r>
                      <w:r>
                        <w:rPr>
                          <w:rFonts w:ascii="Calibri" w:hAnsi="Calibri" w:eastAsia="Calibri" w:cs="Calibri"/>
                          <w:b w:val="0"/>
                          <w:bCs w:val="0"/>
                          <w:i w:val="0"/>
                          <w:iCs w:val="0"/>
                          <w:strike w:val="0"/>
                          <w:color w:val="2E75B6" w:themeColor="accent1" w:themeShade="BF"/>
                          <w:spacing w:val="0"/>
                          <w:w w:val="100"/>
                          <w:position w:val="0"/>
                          <w:sz w:val="36"/>
                          <w:szCs w:val="36"/>
                          <w:u w:val="none"/>
                        </w:rPr>
                        <w:t>S</w:t>
                      </w:r>
                      <w:r>
                        <w:rPr>
                          <w:rFonts w:ascii="Calibri" w:hAnsi="Calibri" w:eastAsia="Calibri" w:cs="Calibri"/>
                          <w:b w:val="0"/>
                          <w:bCs w:val="0"/>
                          <w:i w:val="0"/>
                          <w:iCs w:val="0"/>
                          <w:strike w:val="0"/>
                          <w:color w:val="2E75B6" w:themeColor="accent1" w:themeShade="BF"/>
                          <w:spacing w:val="0"/>
                          <w:w w:val="99"/>
                          <w:position w:val="0"/>
                          <w:sz w:val="36"/>
                          <w:szCs w:val="36"/>
                          <w:u w:val="none"/>
                        </w:rPr>
                        <w:t>u</w:t>
                      </w:r>
                      <w:r>
                        <w:rPr>
                          <w:rFonts w:ascii="Calibri" w:hAnsi="Calibri" w:eastAsia="Calibri" w:cs="Calibri"/>
                          <w:b w:val="0"/>
                          <w:bCs w:val="0"/>
                          <w:i w:val="0"/>
                          <w:iCs w:val="0"/>
                          <w:strike w:val="0"/>
                          <w:color w:val="2E75B6" w:themeColor="accent1" w:themeShade="BF"/>
                          <w:spacing w:val="1"/>
                          <w:w w:val="99"/>
                          <w:position w:val="0"/>
                          <w:sz w:val="36"/>
                          <w:szCs w:val="36"/>
                          <w:u w:val="none"/>
                        </w:rPr>
                        <w:t>p</w:t>
                      </w:r>
                      <w:r>
                        <w:rPr>
                          <w:rFonts w:ascii="Calibri" w:hAnsi="Calibri" w:eastAsia="Calibri" w:cs="Calibri"/>
                          <w:b w:val="0"/>
                          <w:bCs w:val="0"/>
                          <w:i w:val="0"/>
                          <w:iCs w:val="0"/>
                          <w:strike w:val="0"/>
                          <w:color w:val="2E75B6" w:themeColor="accent1" w:themeShade="BF"/>
                          <w:spacing w:val="0"/>
                          <w:w w:val="100"/>
                          <w:position w:val="0"/>
                          <w:sz w:val="36"/>
                          <w:szCs w:val="36"/>
                          <w:u w:val="none"/>
                        </w:rPr>
                        <w:t>ervi</w:t>
                      </w:r>
                      <w:r>
                        <w:rPr>
                          <w:rFonts w:ascii="Calibri" w:hAnsi="Calibri" w:eastAsia="Calibri" w:cs="Calibri"/>
                          <w:b w:val="0"/>
                          <w:bCs w:val="0"/>
                          <w:i w:val="0"/>
                          <w:iCs w:val="0"/>
                          <w:strike w:val="0"/>
                          <w:color w:val="2E75B6" w:themeColor="accent1" w:themeShade="BF"/>
                          <w:spacing w:val="0"/>
                          <w:w w:val="99"/>
                          <w:position w:val="0"/>
                          <w:sz w:val="36"/>
                          <w:szCs w:val="36"/>
                          <w:u w:val="none"/>
                        </w:rPr>
                        <w:t>s</w:t>
                      </w:r>
                      <w:r>
                        <w:rPr>
                          <w:rFonts w:ascii="Calibri" w:hAnsi="Calibri" w:eastAsia="Calibri" w:cs="Calibri"/>
                          <w:b w:val="0"/>
                          <w:bCs w:val="0"/>
                          <w:i w:val="0"/>
                          <w:iCs w:val="0"/>
                          <w:strike w:val="0"/>
                          <w:color w:val="2E75B6" w:themeColor="accent1" w:themeShade="BF"/>
                          <w:spacing w:val="0"/>
                          <w:w w:val="100"/>
                          <w:position w:val="0"/>
                          <w:sz w:val="36"/>
                          <w:szCs w:val="36"/>
                          <w:u w:val="none"/>
                        </w:rPr>
                        <w:t>e</w:t>
                      </w:r>
                      <w:r>
                        <w:rPr>
                          <w:rFonts w:ascii="Calibri" w:hAnsi="Calibri" w:eastAsia="Calibri" w:cs="Calibri"/>
                          <w:b w:val="0"/>
                          <w:bCs w:val="0"/>
                          <w:i w:val="0"/>
                          <w:iCs w:val="0"/>
                          <w:strike w:val="0"/>
                          <w:color w:val="2E75B6" w:themeColor="accent1" w:themeShade="BF"/>
                          <w:spacing w:val="0"/>
                          <w:w w:val="99"/>
                          <w:position w:val="0"/>
                          <w:sz w:val="36"/>
                          <w:szCs w:val="36"/>
                          <w:u w:val="none"/>
                        </w:rPr>
                        <w:t>d</w:t>
                      </w:r>
                      <w:r>
                        <w:rPr>
                          <w:rFonts w:ascii="Calibri" w:hAnsi="Calibri" w:eastAsia="Calibri" w:cs="Calibri"/>
                          <w:b w:val="0"/>
                          <w:bCs w:val="0"/>
                          <w:i w:val="0"/>
                          <w:iCs w:val="0"/>
                          <w:strike w:val="0"/>
                          <w:color w:val="2E75B6" w:themeColor="accent1" w:themeShade="BF"/>
                          <w:spacing w:val="0"/>
                          <w:w w:val="100"/>
                          <w:position w:val="0"/>
                          <w:sz w:val="36"/>
                          <w:szCs w:val="36"/>
                          <w:u w:val="none"/>
                        </w:rPr>
                        <w:t xml:space="preserve"> By: </w:t>
                      </w:r>
                      <w:r>
                        <w:rPr>
                          <w:rFonts w:ascii="Calibri" w:hAnsi="Calibri" w:eastAsia="Calibri" w:cs="Calibri"/>
                          <w:b w:val="0"/>
                          <w:bCs w:val="0"/>
                          <w:i w:val="0"/>
                          <w:iCs w:val="0"/>
                          <w:strike w:val="0"/>
                          <w:color w:val="2E75B6" w:themeColor="accent1" w:themeShade="BF"/>
                          <w:spacing w:val="0"/>
                          <w:w w:val="99"/>
                          <w:position w:val="0"/>
                          <w:sz w:val="36"/>
                          <w:szCs w:val="36"/>
                          <w:u w:val="none"/>
                        </w:rPr>
                        <w:t>D</w:t>
                      </w:r>
                      <w:r>
                        <w:rPr>
                          <w:rFonts w:ascii="Calibri" w:hAnsi="Calibri" w:eastAsia="Calibri" w:cs="Calibri"/>
                          <w:b w:val="0"/>
                          <w:bCs w:val="0"/>
                          <w:i w:val="0"/>
                          <w:iCs w:val="0"/>
                          <w:strike w:val="0"/>
                          <w:color w:val="2E75B6" w:themeColor="accent1" w:themeShade="BF"/>
                          <w:spacing w:val="0"/>
                          <w:w w:val="100"/>
                          <w:position w:val="0"/>
                          <w:sz w:val="36"/>
                          <w:szCs w:val="36"/>
                          <w:u w:val="none"/>
                        </w:rPr>
                        <w:t>r</w:t>
                      </w:r>
                      <w:r>
                        <w:rPr>
                          <w:rFonts w:hint="default" w:ascii="Calibri" w:hAnsi="Calibri" w:eastAsia="Calibri" w:cs="Calibri"/>
                          <w:b w:val="0"/>
                          <w:bCs w:val="0"/>
                          <w:i w:val="0"/>
                          <w:iCs w:val="0"/>
                          <w:strike w:val="0"/>
                          <w:color w:val="2E75B6" w:themeColor="accent1" w:themeShade="BF"/>
                          <w:spacing w:val="0"/>
                          <w:w w:val="100"/>
                          <w:position w:val="0"/>
                          <w:sz w:val="36"/>
                          <w:szCs w:val="36"/>
                          <w:u w:val="none"/>
                          <w:lang w:val="en-US"/>
                        </w:rPr>
                        <w:t>. Wessam EL Behaidy</w:t>
                      </w:r>
                      <w:r>
                        <w:rPr>
                          <w:rFonts w:hint="default" w:ascii="Calibri" w:hAnsi="Calibri" w:eastAsia="Calibri" w:cs="Calibri"/>
                          <w:b w:val="0"/>
                          <w:bCs w:val="0"/>
                          <w:i w:val="0"/>
                          <w:iCs w:val="0"/>
                          <w:strike w:val="0"/>
                          <w:color w:val="4471C4"/>
                          <w:spacing w:val="0"/>
                          <w:w w:val="100"/>
                          <w:position w:val="0"/>
                          <w:sz w:val="36"/>
                          <w:szCs w:val="36"/>
                          <w:u w:val="none"/>
                          <w:lang w:val="en-US"/>
                        </w:rPr>
                        <w:t xml:space="preserve">     </w:t>
                      </w:r>
                    </w:p>
                  </w:txbxContent>
                </v:textbox>
              </v:roundrect>
            </w:pict>
          </mc:Fallback>
        </mc:AlternateContent>
      </w:r>
      <w:r>
        <mc:AlternateContent>
          <mc:Choice Requires="wpg">
            <w:drawing>
              <wp:anchor distT="0" distB="0" distL="114300" distR="114300" simplePos="0" relativeHeight="251659264" behindDoc="1" locked="0" layoutInCell="0" allowOverlap="1">
                <wp:simplePos x="0" y="0"/>
                <wp:positionH relativeFrom="page">
                  <wp:posOffset>3973195</wp:posOffset>
                </wp:positionH>
                <wp:positionV relativeFrom="paragraph">
                  <wp:posOffset>114300</wp:posOffset>
                </wp:positionV>
                <wp:extent cx="5487035" cy="5689600"/>
                <wp:effectExtent l="0" t="0" r="14605" b="10160"/>
                <wp:wrapNone/>
                <wp:docPr id="53" name="drawingObject2"/>
                <wp:cNvGraphicFramePr/>
                <a:graphic xmlns:a="http://schemas.openxmlformats.org/drawingml/2006/main">
                  <a:graphicData uri="http://schemas.microsoft.com/office/word/2010/wordprocessingGroup">
                    <wpg:wgp>
                      <wpg:cNvGrpSpPr/>
                      <wpg:grpSpPr>
                        <a:xfrm rot="0">
                          <a:off x="0" y="0"/>
                          <a:ext cx="5487034" cy="5689600"/>
                          <a:chOff x="0" y="0"/>
                          <a:chExt cx="5487034" cy="5689600"/>
                        </a:xfrm>
                        <a:noFill/>
                      </wpg:grpSpPr>
                      <wps:wsp>
                        <wps:cNvPr id="54" name="Shape 3"/>
                        <wps:cNvSpPr/>
                        <wps:spPr>
                          <a:xfrm>
                            <a:off x="1903475" y="0"/>
                            <a:ext cx="3583559" cy="3591941"/>
                          </a:xfrm>
                          <a:custGeom>
                            <a:avLst/>
                            <a:gdLst/>
                            <a:ahLst/>
                            <a:cxnLst/>
                            <a:pathLst>
                              <a:path w="3583559" h="3591941">
                                <a:moveTo>
                                  <a:pt x="3573526" y="0"/>
                                </a:moveTo>
                                <a:lnTo>
                                  <a:pt x="0" y="3583940"/>
                                </a:lnTo>
                                <a:lnTo>
                                  <a:pt x="8001" y="3591941"/>
                                </a:lnTo>
                                <a:lnTo>
                                  <a:pt x="3583559" y="10033"/>
                                </a:lnTo>
                                <a:lnTo>
                                  <a:pt x="3573526" y="0"/>
                                </a:lnTo>
                                <a:close/>
                              </a:path>
                            </a:pathLst>
                          </a:custGeom>
                          <a:solidFill>
                            <a:srgbClr val="8496AF"/>
                          </a:solidFill>
                        </wps:spPr>
                        <wps:bodyPr vertOverflow="overflow" horzOverflow="overflow" vert="horz" lIns="91440" tIns="45720" rIns="91440" bIns="45720" anchor="t"/>
                      </wps:wsp>
                      <wps:wsp>
                        <wps:cNvPr id="55" name="Shape 4"/>
                        <wps:cNvSpPr/>
                        <wps:spPr>
                          <a:xfrm>
                            <a:off x="991997" y="287655"/>
                            <a:ext cx="4495038" cy="4492879"/>
                          </a:xfrm>
                          <a:custGeom>
                            <a:avLst/>
                            <a:gdLst/>
                            <a:ahLst/>
                            <a:cxnLst/>
                            <a:pathLst>
                              <a:path w="4495038" h="4492879">
                                <a:moveTo>
                                  <a:pt x="4485005" y="0"/>
                                </a:moveTo>
                                <a:lnTo>
                                  <a:pt x="0" y="4482845"/>
                                </a:lnTo>
                                <a:lnTo>
                                  <a:pt x="10032" y="4492879"/>
                                </a:lnTo>
                                <a:lnTo>
                                  <a:pt x="4495038" y="10032"/>
                                </a:lnTo>
                                <a:lnTo>
                                  <a:pt x="4485005" y="0"/>
                                </a:lnTo>
                                <a:close/>
                              </a:path>
                            </a:pathLst>
                          </a:custGeom>
                          <a:solidFill>
                            <a:srgbClr val="8496AF"/>
                          </a:solidFill>
                        </wps:spPr>
                        <wps:bodyPr vertOverflow="overflow" horzOverflow="overflow" vert="horz" lIns="91440" tIns="45720" rIns="91440" bIns="45720" anchor="t"/>
                      </wps:wsp>
                      <wps:wsp>
                        <wps:cNvPr id="56" name="Shape 5"/>
                        <wps:cNvSpPr/>
                        <wps:spPr>
                          <a:xfrm>
                            <a:off x="1066419" y="138812"/>
                            <a:ext cx="4420616" cy="4418455"/>
                          </a:xfrm>
                          <a:custGeom>
                            <a:avLst/>
                            <a:gdLst/>
                            <a:ahLst/>
                            <a:cxnLst/>
                            <a:pathLst>
                              <a:path w="4420616" h="4418455">
                                <a:moveTo>
                                  <a:pt x="4402455" y="0"/>
                                </a:moveTo>
                                <a:lnTo>
                                  <a:pt x="0" y="4410454"/>
                                </a:lnTo>
                                <a:lnTo>
                                  <a:pt x="18160" y="4418455"/>
                                </a:lnTo>
                                <a:lnTo>
                                  <a:pt x="4420616" y="20064"/>
                                </a:lnTo>
                                <a:lnTo>
                                  <a:pt x="4402455" y="0"/>
                                </a:lnTo>
                                <a:close/>
                              </a:path>
                            </a:pathLst>
                          </a:custGeom>
                          <a:solidFill>
                            <a:srgbClr val="8496AF"/>
                          </a:solidFill>
                        </wps:spPr>
                        <wps:bodyPr vertOverflow="overflow" horzOverflow="overflow" vert="horz" lIns="91440" tIns="45720" rIns="91440" bIns="45720" anchor="t"/>
                      </wps:wsp>
                      <wps:wsp>
                        <wps:cNvPr id="57" name="Shape 6"/>
                        <wps:cNvSpPr/>
                        <wps:spPr>
                          <a:xfrm>
                            <a:off x="1541272" y="631571"/>
                            <a:ext cx="3945763" cy="3953891"/>
                          </a:xfrm>
                          <a:custGeom>
                            <a:avLst/>
                            <a:gdLst/>
                            <a:ahLst/>
                            <a:cxnLst/>
                            <a:pathLst>
                              <a:path w="3945763" h="3953891">
                                <a:moveTo>
                                  <a:pt x="3927602" y="0"/>
                                </a:moveTo>
                                <a:lnTo>
                                  <a:pt x="0" y="3935857"/>
                                </a:lnTo>
                                <a:lnTo>
                                  <a:pt x="18160" y="3953891"/>
                                </a:lnTo>
                                <a:lnTo>
                                  <a:pt x="3945763" y="18034"/>
                                </a:lnTo>
                                <a:lnTo>
                                  <a:pt x="3927602" y="0"/>
                                </a:lnTo>
                                <a:close/>
                              </a:path>
                            </a:pathLst>
                          </a:custGeom>
                          <a:solidFill>
                            <a:srgbClr val="8496AF"/>
                          </a:solidFill>
                        </wps:spPr>
                        <wps:bodyPr vertOverflow="overflow" horzOverflow="overflow" vert="horz" lIns="91440" tIns="45720" rIns="91440" bIns="45720" anchor="t"/>
                      </wps:wsp>
                      <wps:wsp>
                        <wps:cNvPr id="58" name="Shape 7"/>
                        <wps:cNvSpPr/>
                        <wps:spPr>
                          <a:xfrm>
                            <a:off x="0" y="195072"/>
                            <a:ext cx="5487034" cy="5494527"/>
                          </a:xfrm>
                          <a:custGeom>
                            <a:avLst/>
                            <a:gdLst/>
                            <a:ahLst/>
                            <a:cxnLst/>
                            <a:pathLst>
                              <a:path w="5487034" h="5494527">
                                <a:moveTo>
                                  <a:pt x="5477002" y="0"/>
                                </a:moveTo>
                                <a:lnTo>
                                  <a:pt x="0" y="5486526"/>
                                </a:lnTo>
                                <a:lnTo>
                                  <a:pt x="0" y="5494527"/>
                                </a:lnTo>
                                <a:lnTo>
                                  <a:pt x="5487034" y="10032"/>
                                </a:lnTo>
                                <a:lnTo>
                                  <a:pt x="5477002" y="0"/>
                                </a:lnTo>
                                <a:close/>
                              </a:path>
                            </a:pathLst>
                          </a:custGeom>
                          <a:solidFill>
                            <a:srgbClr val="8496AF"/>
                          </a:solidFill>
                        </wps:spPr>
                        <wps:bodyPr vertOverflow="overflow" horzOverflow="overflow" vert="horz" lIns="91440" tIns="45720" rIns="91440" bIns="45720" anchor="t"/>
                      </wps:wsp>
                    </wpg:wgp>
                  </a:graphicData>
                </a:graphic>
              </wp:anchor>
            </w:drawing>
          </mc:Choice>
          <mc:Fallback>
            <w:pict>
              <v:group id="drawingObject2" o:spid="_x0000_s1026" o:spt="203" style="position:absolute;left:0pt;margin-left:312.85pt;margin-top:9pt;height:448pt;width:432.05pt;mso-position-horizontal-relative:page;z-index:-251657216;mso-width-relative:page;mso-height-relative:page;" coordsize="5487034,5689600" o:allowincell="f" o:gfxdata="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">
                <o:lock v:ext="edit" aspectratio="f"/>
                <v:shape id="Shape 3" o:spid="_x0000_s1026" o:spt="100" style="position:absolute;left:1903475;top:0;height:3591941;width:3583559;" fillcolor="#8496AF" filled="t" stroked="f" coordsize="3583559,3591941" o:gfxdata="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DoUHvQAA&#10;ANsAAAAPAAAAAAAAAAEAIAAAACIAAABkcnMvZG93bnJldi54bWxQSwECFAAUAAAACACHTuJAMy8F&#10;njsAAAA5AAAAEAAAAAAAAAABACAAAAAMAQAAZHJzL3NoYXBleG1sLnhtbFBLBQYAAAAABgAGAFsB&#10;AAC2AwAAAAA=&#10;" path="m3573526,0l0,3583940,8001,3591941,3583559,10033,3573526,0xe">
                  <v:fill on="t" focussize="0,0"/>
                  <v:stroke on="f"/>
                  <v:imagedata o:title=""/>
                  <o:lock v:ext="edit" aspectratio="f"/>
                </v:shape>
                <v:shape id="Shape 4" o:spid="_x0000_s1026" o:spt="100" style="position:absolute;left:991997;top:287655;height:4492879;width:4495038;" fillcolor="#8496AF" filled="t" stroked="f" coordsize="4495038,4492879" o:gfxdata="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x9a9vQAA&#10;ANsAAAAPAAAAAAAAAAEAIAAAACIAAABkcnMvZG93bnJldi54bWxQSwECFAAUAAAACACHTuJAMy8F&#10;njsAAAA5AAAAEAAAAAAAAAABACAAAAAMAQAAZHJzL3NoYXBleG1sLnhtbFBLBQYAAAAABgAGAFsB&#10;AAC2AwAAAAA=&#10;" path="m4485005,0l0,4482845,10032,4492879,4495038,10032,4485005,0xe">
                  <v:fill on="t" focussize="0,0"/>
                  <v:stroke on="f"/>
                  <v:imagedata o:title=""/>
                  <o:lock v:ext="edit" aspectratio="f"/>
                </v:shape>
                <v:shape id="Shape 5" o:spid="_x0000_s1026" o:spt="100" style="position:absolute;left:1066419;top:138812;height:4418455;width:4420616;" fillcolor="#8496AF" filled="t" stroked="f" coordsize="4420616,4418455" o:gfxdata="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5DqUb4A&#10;AADbAAAADwAAAAAAAAABACAAAAAiAAAAZHJzL2Rvd25yZXYueG1sUEsBAhQAFAAAAAgAh07iQDMv&#10;BZ47AAAAOQAAABAAAAAAAAAAAQAgAAAADQEAAGRycy9zaGFwZXhtbC54bWxQSwUGAAAAAAYABgBb&#10;AQAAtwMAAAAA&#10;" path="m4402455,0l0,4410454,18160,4418455,4420616,20064,4402455,0xe">
                  <v:fill on="t" focussize="0,0"/>
                  <v:stroke on="f"/>
                  <v:imagedata o:title=""/>
                  <o:lock v:ext="edit" aspectratio="f"/>
                </v:shape>
                <v:shape id="Shape 6" o:spid="_x0000_s1026" o:spt="100" style="position:absolute;left:1541272;top:631571;height:3953891;width:3945763;" fillcolor="#8496AF" filled="t" stroked="f" coordsize="3945763,3953891" o:gfxdata="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JF2fL4A&#10;AADbAAAADwAAAAAAAAABACAAAAAiAAAAZHJzL2Rvd25yZXYueG1sUEsBAhQAFAAAAAgAh07iQDMv&#10;BZ47AAAAOQAAABAAAAAAAAAAAQAgAAAADQEAAGRycy9zaGFwZXhtbC54bWxQSwUGAAAAAAYABgBb&#10;AQAAtwMAAAAA&#10;" path="m3927602,0l0,3935857,18160,3953891,3945763,18034,3927602,0xe">
                  <v:fill on="t" focussize="0,0"/>
                  <v:stroke on="f"/>
                  <v:imagedata o:title=""/>
                  <o:lock v:ext="edit" aspectratio="f"/>
                </v:shape>
                <v:shape id="Shape 7" o:spid="_x0000_s1026" o:spt="100" style="position:absolute;left:0;top:195072;height:5494527;width:5487034;" fillcolor="#8496AF" filled="t" stroked="f" coordsize="5487034,5494527" o:gfxdata="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lILdm5AAAA2wAA&#10;AA8AAAAAAAAAAQAgAAAAIgAAAGRycy9kb3ducmV2LnhtbFBLAQIUABQAAAAIAIdO4kAzLwWeOwAA&#10;ADkAAAAQAAAAAAAAAAEAIAAAAAgBAABkcnMvc2hhcGV4bWwueG1sUEsFBgAAAAAGAAYAWwEAALID&#10;AAAAAA==&#10;" path="m5477002,0l0,5486526,0,5494527,5487034,10032,5477002,0xe">
                  <v:fill on="t" focussize="0,0"/>
                  <v:stroke on="f"/>
                  <v:imagedata o:title=""/>
                  <o:lock v:ext="edit" aspectratio="f"/>
                </v:shape>
              </v:group>
            </w:pict>
          </mc:Fallback>
        </mc:AlternateContent>
      </w:r>
    </w:p>
    <w:p>
      <w:pPr>
        <w:ind w:left="200" w:leftChars="100" w:firstLine="0" w:firstLineChars="0"/>
        <w:rPr>
          <w:rFonts w:hint="default"/>
          <w:lang w:val="en-US"/>
        </w:rPr>
      </w:pPr>
      <w:r>
        <w:rPr>
          <w:rFonts w:hint="default"/>
          <w:lang w:val="en-US"/>
        </w:rPr>
        <w:t xml:space="preserve">                                                          </w:t>
      </w:r>
    </w:p>
    <w:p/>
    <w:p/>
    <w:p/>
    <w:p/>
    <w:p/>
    <w:p/>
    <w:p/>
    <w:p/>
    <w:p/>
    <w:p/>
    <w:p/>
    <w:p/>
    <w:p/>
    <w:p/>
    <w:p/>
    <w:p/>
    <w:p/>
    <w:p/>
    <w:p/>
    <w:p/>
    <w:p/>
    <w:p/>
    <w:p/>
    <w:p/>
    <w:p/>
    <w:p/>
    <w:p/>
    <w:p/>
    <w:p/>
    <w:p/>
    <w:p/>
    <w:p/>
    <w:p>
      <w:pPr>
        <w:widowControl w:val="0"/>
        <w:spacing w:before="0" w:after="0" w:line="239" w:lineRule="auto"/>
        <w:ind w:right="592" w:firstLine="3960" w:firstLineChars="1100"/>
        <w:jc w:val="both"/>
      </w:pPr>
      <w:r>
        <w:rPr>
          <w:rFonts w:ascii="Calibri" w:hAnsi="Calibri" w:eastAsia="Calibri" w:cs="Calibri"/>
          <w:b w:val="0"/>
          <w:bCs w:val="0"/>
          <w:i w:val="0"/>
          <w:iCs w:val="0"/>
          <w:strike w:val="0"/>
          <w:color w:val="4471C4"/>
          <w:spacing w:val="0"/>
          <w:w w:val="100"/>
          <w:position w:val="0"/>
          <w:sz w:val="36"/>
          <w:szCs w:val="36"/>
          <w:u w:val="none"/>
        </w:rPr>
        <w:t xml:space="preserve">Faculty </w:t>
      </w:r>
      <w:r>
        <w:rPr>
          <w:rFonts w:ascii="Calibri" w:hAnsi="Calibri" w:eastAsia="Calibri" w:cs="Calibri"/>
          <w:b w:val="0"/>
          <w:bCs w:val="0"/>
          <w:i w:val="0"/>
          <w:iCs w:val="0"/>
          <w:strike w:val="0"/>
          <w:color w:val="4471C4"/>
          <w:spacing w:val="0"/>
          <w:w w:val="99"/>
          <w:position w:val="0"/>
          <w:sz w:val="36"/>
          <w:szCs w:val="36"/>
          <w:u w:val="none"/>
        </w:rPr>
        <w:t>o</w:t>
      </w:r>
      <w:r>
        <w:rPr>
          <w:rFonts w:ascii="Calibri" w:hAnsi="Calibri" w:eastAsia="Calibri" w:cs="Calibri"/>
          <w:b w:val="0"/>
          <w:bCs w:val="0"/>
          <w:i w:val="0"/>
          <w:iCs w:val="0"/>
          <w:strike w:val="0"/>
          <w:color w:val="4471C4"/>
          <w:spacing w:val="0"/>
          <w:w w:val="100"/>
          <w:position w:val="0"/>
          <w:sz w:val="36"/>
          <w:szCs w:val="36"/>
          <w:u w:val="none"/>
        </w:rPr>
        <w:t xml:space="preserve">f </w:t>
      </w:r>
      <w:r>
        <w:rPr>
          <w:rFonts w:ascii="Calibri" w:hAnsi="Calibri" w:eastAsia="Calibri" w:cs="Calibri"/>
          <w:b w:val="0"/>
          <w:bCs w:val="0"/>
          <w:i w:val="0"/>
          <w:iCs w:val="0"/>
          <w:strike w:val="0"/>
          <w:color w:val="4471C4"/>
          <w:spacing w:val="0"/>
          <w:w w:val="99"/>
          <w:position w:val="0"/>
          <w:sz w:val="36"/>
          <w:szCs w:val="36"/>
          <w:u w:val="none"/>
        </w:rPr>
        <w:t>Co</w:t>
      </w:r>
      <w:r>
        <w:rPr>
          <w:rFonts w:ascii="Calibri" w:hAnsi="Calibri" w:eastAsia="Calibri" w:cs="Calibri"/>
          <w:b w:val="0"/>
          <w:bCs w:val="0"/>
          <w:i w:val="0"/>
          <w:iCs w:val="0"/>
          <w:strike w:val="0"/>
          <w:color w:val="4471C4"/>
          <w:spacing w:val="0"/>
          <w:w w:val="100"/>
          <w:position w:val="0"/>
          <w:sz w:val="36"/>
          <w:szCs w:val="36"/>
          <w:u w:val="none"/>
        </w:rPr>
        <w:t>m</w:t>
      </w:r>
      <w:r>
        <w:rPr>
          <w:rFonts w:ascii="Calibri" w:hAnsi="Calibri" w:eastAsia="Calibri" w:cs="Calibri"/>
          <w:b w:val="0"/>
          <w:bCs w:val="0"/>
          <w:i w:val="0"/>
          <w:iCs w:val="0"/>
          <w:strike w:val="0"/>
          <w:color w:val="4471C4"/>
          <w:spacing w:val="0"/>
          <w:w w:val="99"/>
          <w:position w:val="0"/>
          <w:sz w:val="36"/>
          <w:szCs w:val="36"/>
          <w:u w:val="none"/>
        </w:rPr>
        <w:t>p</w:t>
      </w:r>
      <w:r>
        <w:rPr>
          <w:rFonts w:ascii="Calibri" w:hAnsi="Calibri" w:eastAsia="Calibri" w:cs="Calibri"/>
          <w:b w:val="0"/>
          <w:bCs w:val="0"/>
          <w:i w:val="0"/>
          <w:iCs w:val="0"/>
          <w:strike w:val="0"/>
          <w:color w:val="4471C4"/>
          <w:spacing w:val="2"/>
          <w:w w:val="99"/>
          <w:position w:val="0"/>
          <w:sz w:val="36"/>
          <w:szCs w:val="36"/>
          <w:u w:val="none"/>
        </w:rPr>
        <w:t>u</w:t>
      </w:r>
      <w:r>
        <w:rPr>
          <w:rFonts w:ascii="Calibri" w:hAnsi="Calibri" w:eastAsia="Calibri" w:cs="Calibri"/>
          <w:b w:val="0"/>
          <w:bCs w:val="0"/>
          <w:i w:val="0"/>
          <w:iCs w:val="0"/>
          <w:strike w:val="0"/>
          <w:color w:val="4471C4"/>
          <w:spacing w:val="0"/>
          <w:w w:val="100"/>
          <w:position w:val="0"/>
          <w:sz w:val="36"/>
          <w:szCs w:val="36"/>
          <w:u w:val="none"/>
        </w:rPr>
        <w:t xml:space="preserve">ter </w:t>
      </w:r>
      <w:r>
        <w:rPr>
          <w:rFonts w:ascii="Calibri" w:hAnsi="Calibri" w:eastAsia="Calibri" w:cs="Calibri"/>
          <w:b w:val="0"/>
          <w:bCs w:val="0"/>
          <w:i w:val="0"/>
          <w:iCs w:val="0"/>
          <w:strike w:val="0"/>
          <w:color w:val="4471C4"/>
          <w:spacing w:val="0"/>
          <w:w w:val="99"/>
          <w:position w:val="0"/>
          <w:sz w:val="36"/>
          <w:szCs w:val="36"/>
          <w:u w:val="none"/>
        </w:rPr>
        <w:t>S</w:t>
      </w:r>
      <w:r>
        <w:rPr>
          <w:rFonts w:ascii="Calibri" w:hAnsi="Calibri" w:eastAsia="Calibri" w:cs="Calibri"/>
          <w:b w:val="0"/>
          <w:bCs w:val="0"/>
          <w:i w:val="0"/>
          <w:iCs w:val="0"/>
          <w:strike w:val="0"/>
          <w:color w:val="4471C4"/>
          <w:spacing w:val="0"/>
          <w:w w:val="100"/>
          <w:position w:val="0"/>
          <w:sz w:val="36"/>
          <w:szCs w:val="36"/>
          <w:u w:val="none"/>
        </w:rPr>
        <w:t>c</w:t>
      </w:r>
      <w:r>
        <w:rPr>
          <w:rFonts w:ascii="Calibri" w:hAnsi="Calibri" w:eastAsia="Calibri" w:cs="Calibri"/>
          <w:b w:val="0"/>
          <w:bCs w:val="0"/>
          <w:i w:val="0"/>
          <w:iCs w:val="0"/>
          <w:strike w:val="0"/>
          <w:color w:val="4471C4"/>
          <w:spacing w:val="-1"/>
          <w:w w:val="100"/>
          <w:position w:val="0"/>
          <w:sz w:val="36"/>
          <w:szCs w:val="36"/>
          <w:u w:val="none"/>
        </w:rPr>
        <w:t>i</w:t>
      </w:r>
      <w:r>
        <w:rPr>
          <w:rFonts w:ascii="Calibri" w:hAnsi="Calibri" w:eastAsia="Calibri" w:cs="Calibri"/>
          <w:b w:val="0"/>
          <w:bCs w:val="0"/>
          <w:i w:val="0"/>
          <w:iCs w:val="0"/>
          <w:strike w:val="0"/>
          <w:color w:val="4471C4"/>
          <w:spacing w:val="0"/>
          <w:w w:val="100"/>
          <w:position w:val="0"/>
          <w:sz w:val="36"/>
          <w:szCs w:val="36"/>
          <w:u w:val="none"/>
        </w:rPr>
        <w:t>e</w:t>
      </w:r>
      <w:r>
        <w:rPr>
          <w:rFonts w:ascii="Calibri" w:hAnsi="Calibri" w:eastAsia="Calibri" w:cs="Calibri"/>
          <w:b w:val="0"/>
          <w:bCs w:val="0"/>
          <w:i w:val="0"/>
          <w:iCs w:val="0"/>
          <w:strike w:val="0"/>
          <w:color w:val="4471C4"/>
          <w:spacing w:val="1"/>
          <w:w w:val="100"/>
          <w:position w:val="0"/>
          <w:sz w:val="36"/>
          <w:szCs w:val="36"/>
          <w:u w:val="none"/>
        </w:rPr>
        <w:t>n</w:t>
      </w:r>
      <w:r>
        <w:rPr>
          <w:rFonts w:ascii="Calibri" w:hAnsi="Calibri" w:eastAsia="Calibri" w:cs="Calibri"/>
          <w:b w:val="0"/>
          <w:bCs w:val="0"/>
          <w:i w:val="0"/>
          <w:iCs w:val="0"/>
          <w:strike w:val="0"/>
          <w:color w:val="4471C4"/>
          <w:spacing w:val="0"/>
          <w:w w:val="100"/>
          <w:position w:val="0"/>
          <w:sz w:val="36"/>
          <w:szCs w:val="36"/>
          <w:u w:val="none"/>
        </w:rPr>
        <w:t>ce and</w:t>
      </w:r>
      <w:r>
        <w:rPr>
          <w:rFonts w:ascii="Calibri" w:hAnsi="Calibri" w:eastAsia="Calibri" w:cs="Calibri"/>
          <w:b w:val="0"/>
          <w:bCs w:val="0"/>
          <w:i w:val="0"/>
          <w:iCs w:val="0"/>
          <w:strike w:val="0"/>
          <w:color w:val="4471C4"/>
          <w:spacing w:val="1"/>
          <w:w w:val="100"/>
          <w:position w:val="0"/>
          <w:sz w:val="36"/>
          <w:szCs w:val="36"/>
          <w:u w:val="none"/>
        </w:rPr>
        <w:t xml:space="preserve"> </w:t>
      </w:r>
      <w:r>
        <w:rPr>
          <w:rFonts w:ascii="Calibri" w:hAnsi="Calibri" w:eastAsia="Calibri" w:cs="Calibri"/>
          <w:b w:val="0"/>
          <w:bCs w:val="0"/>
          <w:i w:val="0"/>
          <w:iCs w:val="0"/>
          <w:strike w:val="0"/>
          <w:color w:val="4471C4"/>
          <w:spacing w:val="0"/>
          <w:w w:val="100"/>
          <w:position w:val="0"/>
          <w:sz w:val="36"/>
          <w:szCs w:val="36"/>
          <w:u w:val="none"/>
        </w:rPr>
        <w:t>Arti</w:t>
      </w:r>
      <w:r>
        <w:rPr>
          <w:rFonts w:ascii="Calibri" w:hAnsi="Calibri" w:eastAsia="Calibri" w:cs="Calibri"/>
          <w:b w:val="0"/>
          <w:bCs w:val="0"/>
          <w:i w:val="0"/>
          <w:iCs w:val="0"/>
          <w:strike w:val="0"/>
          <w:color w:val="4471C4"/>
          <w:spacing w:val="0"/>
          <w:w w:val="99"/>
          <w:position w:val="0"/>
          <w:sz w:val="36"/>
          <w:szCs w:val="36"/>
          <w:u w:val="none"/>
        </w:rPr>
        <w:t>f</w:t>
      </w:r>
      <w:r>
        <w:rPr>
          <w:rFonts w:ascii="Calibri" w:hAnsi="Calibri" w:eastAsia="Calibri" w:cs="Calibri"/>
          <w:b w:val="0"/>
          <w:bCs w:val="0"/>
          <w:i w:val="0"/>
          <w:iCs w:val="0"/>
          <w:strike w:val="0"/>
          <w:color w:val="4471C4"/>
          <w:spacing w:val="0"/>
          <w:w w:val="100"/>
          <w:position w:val="0"/>
          <w:sz w:val="36"/>
          <w:szCs w:val="36"/>
          <w:u w:val="none"/>
        </w:rPr>
        <w:t>icial</w:t>
      </w:r>
      <w:r>
        <w:rPr>
          <w:rFonts w:ascii="Calibri" w:hAnsi="Calibri" w:eastAsia="Calibri" w:cs="Calibri"/>
          <w:b w:val="0"/>
          <w:bCs w:val="0"/>
          <w:i w:val="0"/>
          <w:iCs w:val="0"/>
          <w:strike w:val="0"/>
          <w:color w:val="4471C4"/>
          <w:spacing w:val="-1"/>
          <w:w w:val="100"/>
          <w:position w:val="0"/>
          <w:sz w:val="36"/>
          <w:szCs w:val="36"/>
          <w:u w:val="none"/>
        </w:rPr>
        <w:t xml:space="preserve"> </w:t>
      </w:r>
      <w:r>
        <w:rPr>
          <w:rFonts w:ascii="Calibri" w:hAnsi="Calibri" w:eastAsia="Calibri" w:cs="Calibri"/>
          <w:b w:val="0"/>
          <w:bCs w:val="0"/>
          <w:i w:val="0"/>
          <w:iCs w:val="0"/>
          <w:strike w:val="0"/>
          <w:color w:val="4471C4"/>
          <w:spacing w:val="0"/>
          <w:w w:val="100"/>
          <w:position w:val="0"/>
          <w:sz w:val="36"/>
          <w:szCs w:val="36"/>
          <w:u w:val="none"/>
        </w:rPr>
        <w:t>int</w:t>
      </w:r>
      <w:r>
        <w:rPr>
          <w:rFonts w:ascii="Calibri" w:hAnsi="Calibri" w:eastAsia="Calibri" w:cs="Calibri"/>
          <w:b w:val="0"/>
          <w:bCs w:val="0"/>
          <w:i w:val="0"/>
          <w:iCs w:val="0"/>
          <w:strike w:val="0"/>
          <w:color w:val="4471C4"/>
          <w:spacing w:val="2"/>
          <w:w w:val="100"/>
          <w:position w:val="0"/>
          <w:sz w:val="36"/>
          <w:szCs w:val="36"/>
          <w:u w:val="none"/>
        </w:rPr>
        <w:t>e</w:t>
      </w:r>
      <w:r>
        <w:rPr>
          <w:rFonts w:ascii="Calibri" w:hAnsi="Calibri" w:eastAsia="Calibri" w:cs="Calibri"/>
          <w:b w:val="0"/>
          <w:bCs w:val="0"/>
          <w:i w:val="0"/>
          <w:iCs w:val="0"/>
          <w:strike w:val="0"/>
          <w:color w:val="4471C4"/>
          <w:spacing w:val="0"/>
          <w:w w:val="100"/>
          <w:position w:val="0"/>
          <w:sz w:val="36"/>
          <w:szCs w:val="36"/>
          <w:u w:val="none"/>
        </w:rPr>
        <w:t>lli</w:t>
      </w:r>
      <w:r>
        <w:rPr>
          <w:rFonts w:ascii="Calibri" w:hAnsi="Calibri" w:eastAsia="Calibri" w:cs="Calibri"/>
          <w:b w:val="0"/>
          <w:bCs w:val="0"/>
          <w:i w:val="0"/>
          <w:iCs w:val="0"/>
          <w:strike w:val="0"/>
          <w:color w:val="4471C4"/>
          <w:spacing w:val="1"/>
          <w:w w:val="100"/>
          <w:position w:val="0"/>
          <w:sz w:val="36"/>
          <w:szCs w:val="36"/>
          <w:u w:val="none"/>
        </w:rPr>
        <w:t>g</w:t>
      </w:r>
      <w:r>
        <w:rPr>
          <w:rFonts w:ascii="Calibri" w:hAnsi="Calibri" w:eastAsia="Calibri" w:cs="Calibri"/>
          <w:b w:val="0"/>
          <w:bCs w:val="0"/>
          <w:i w:val="0"/>
          <w:iCs w:val="0"/>
          <w:strike w:val="0"/>
          <w:color w:val="4471C4"/>
          <w:spacing w:val="0"/>
          <w:w w:val="100"/>
          <w:position w:val="0"/>
          <w:sz w:val="36"/>
          <w:szCs w:val="36"/>
          <w:u w:val="none"/>
        </w:rPr>
        <w:t>e</w:t>
      </w:r>
      <w:r>
        <w:rPr>
          <w:rFonts w:ascii="Calibri" w:hAnsi="Calibri" w:eastAsia="Calibri" w:cs="Calibri"/>
          <w:b w:val="0"/>
          <w:bCs w:val="0"/>
          <w:i w:val="0"/>
          <w:iCs w:val="0"/>
          <w:strike w:val="0"/>
          <w:color w:val="4471C4"/>
          <w:spacing w:val="1"/>
          <w:w w:val="100"/>
          <w:position w:val="0"/>
          <w:sz w:val="36"/>
          <w:szCs w:val="36"/>
          <w:u w:val="none"/>
        </w:rPr>
        <w:t>n</w:t>
      </w:r>
      <w:r>
        <w:rPr>
          <w:rFonts w:ascii="Calibri" w:hAnsi="Calibri" w:eastAsia="Calibri" w:cs="Calibri"/>
          <w:b w:val="0"/>
          <w:bCs w:val="0"/>
          <w:i w:val="0"/>
          <w:iCs w:val="0"/>
          <w:strike w:val="0"/>
          <w:color w:val="4471C4"/>
          <w:spacing w:val="0"/>
          <w:w w:val="100"/>
          <w:position w:val="0"/>
          <w:sz w:val="36"/>
          <w:szCs w:val="36"/>
          <w:u w:val="none"/>
        </w:rPr>
        <w:t>ce</w:t>
      </w:r>
      <w:r>
        <w:rPr>
          <w:rFonts w:ascii="Calibri" w:hAnsi="Calibri" w:eastAsia="Calibri" w:cs="Calibri"/>
          <w:b w:val="0"/>
          <w:bCs w:val="0"/>
          <w:i w:val="0"/>
          <w:iCs w:val="0"/>
          <w:strike w:val="0"/>
          <w:color w:val="4471C4"/>
          <w:spacing w:val="4"/>
          <w:w w:val="100"/>
          <w:position w:val="0"/>
          <w:sz w:val="36"/>
          <w:szCs w:val="36"/>
          <w:u w:val="none"/>
        </w:rPr>
        <w:t xml:space="preserve"> </w:t>
      </w:r>
      <w:r>
        <w:rPr>
          <w:rFonts w:ascii="Calibri" w:hAnsi="Calibri" w:eastAsia="Calibri" w:cs="Calibri"/>
          <w:b w:val="0"/>
          <w:bCs w:val="0"/>
          <w:i w:val="0"/>
          <w:iCs w:val="0"/>
          <w:strike w:val="0"/>
          <w:color w:val="4471C4"/>
          <w:spacing w:val="0"/>
          <w:w w:val="99"/>
          <w:position w:val="0"/>
          <w:sz w:val="36"/>
          <w:szCs w:val="36"/>
          <w:u w:val="none"/>
        </w:rPr>
        <w:t>–</w:t>
      </w:r>
      <w:r>
        <w:rPr>
          <w:rFonts w:ascii="Calibri" w:hAnsi="Calibri" w:eastAsia="Calibri" w:cs="Calibri"/>
          <w:b w:val="0"/>
          <w:bCs w:val="0"/>
          <w:i w:val="0"/>
          <w:iCs w:val="0"/>
          <w:strike w:val="0"/>
          <w:color w:val="4471C4"/>
          <w:spacing w:val="1"/>
          <w:w w:val="100"/>
          <w:position w:val="0"/>
          <w:sz w:val="36"/>
          <w:szCs w:val="36"/>
          <w:u w:val="none"/>
        </w:rPr>
        <w:t xml:space="preserve"> </w:t>
      </w:r>
      <w:r>
        <w:rPr>
          <w:rFonts w:ascii="Calibri" w:hAnsi="Calibri" w:eastAsia="Calibri" w:cs="Calibri"/>
          <w:b w:val="0"/>
          <w:bCs w:val="0"/>
          <w:i w:val="0"/>
          <w:iCs w:val="0"/>
          <w:strike w:val="0"/>
          <w:color w:val="4471C4"/>
          <w:spacing w:val="0"/>
          <w:w w:val="99"/>
          <w:position w:val="0"/>
          <w:sz w:val="36"/>
          <w:szCs w:val="36"/>
          <w:u w:val="none"/>
        </w:rPr>
        <w:t>H</w:t>
      </w:r>
      <w:r>
        <w:rPr>
          <w:rFonts w:ascii="Calibri" w:hAnsi="Calibri" w:eastAsia="Calibri" w:cs="Calibri"/>
          <w:b w:val="0"/>
          <w:bCs w:val="0"/>
          <w:i w:val="0"/>
          <w:iCs w:val="0"/>
          <w:strike w:val="0"/>
          <w:color w:val="4471C4"/>
          <w:spacing w:val="0"/>
          <w:w w:val="100"/>
          <w:position w:val="0"/>
          <w:sz w:val="36"/>
          <w:szCs w:val="36"/>
          <w:u w:val="none"/>
        </w:rPr>
        <w:t>elwan Un</w:t>
      </w:r>
      <w:r>
        <w:rPr>
          <w:rFonts w:ascii="Calibri" w:hAnsi="Calibri" w:eastAsia="Calibri" w:cs="Calibri"/>
          <w:b w:val="0"/>
          <w:bCs w:val="0"/>
          <w:i w:val="0"/>
          <w:iCs w:val="0"/>
          <w:strike w:val="0"/>
          <w:color w:val="4471C4"/>
          <w:spacing w:val="-1"/>
          <w:w w:val="100"/>
          <w:position w:val="0"/>
          <w:sz w:val="36"/>
          <w:szCs w:val="36"/>
          <w:u w:val="none"/>
        </w:rPr>
        <w:t>i</w:t>
      </w:r>
      <w:r>
        <w:rPr>
          <w:rFonts w:ascii="Calibri" w:hAnsi="Calibri" w:eastAsia="Calibri" w:cs="Calibri"/>
          <w:b w:val="0"/>
          <w:bCs w:val="0"/>
          <w:i w:val="0"/>
          <w:iCs w:val="0"/>
          <w:strike w:val="0"/>
          <w:color w:val="4471C4"/>
          <w:spacing w:val="0"/>
          <w:w w:val="100"/>
          <w:position w:val="0"/>
          <w:sz w:val="36"/>
          <w:szCs w:val="36"/>
          <w:u w:val="none"/>
        </w:rPr>
        <w:t>.</w:t>
      </w:r>
    </w:p>
    <w:p>
      <w:pPr>
        <w:ind w:right="-400" w:rightChars="-200"/>
        <w:rPr>
          <w:rFonts w:hint="default"/>
          <w:lang w:val="en-US"/>
        </w:rPr>
      </w:pPr>
      <w:r>
        <w:rPr>
          <w:rFonts w:hint="default"/>
          <w:lang w:val="en-US"/>
        </w:rPr>
        <w:t xml:space="preserve">                                                                                                                                                                                                                                                    </w:t>
      </w:r>
      <w:r>
        <w:rPr>
          <w:rFonts w:ascii="Calibri" w:hAnsi="Calibri" w:eastAsia="Calibri" w:cs="Calibri"/>
          <w:b w:val="0"/>
          <w:bCs w:val="0"/>
          <w:i w:val="0"/>
          <w:iCs w:val="0"/>
          <w:strike w:val="0"/>
          <w:color w:val="4471C4"/>
          <w:spacing w:val="0"/>
          <w:w w:val="99"/>
          <w:position w:val="0"/>
          <w:sz w:val="36"/>
          <w:szCs w:val="36"/>
          <w:u w:val="none"/>
        </w:rPr>
        <w:t>CS</w:t>
      </w:r>
      <w:r>
        <w:rPr>
          <w:rFonts w:ascii="Calibri" w:hAnsi="Calibri" w:eastAsia="Calibri" w:cs="Calibri"/>
          <w:b w:val="0"/>
          <w:bCs w:val="0"/>
          <w:i w:val="0"/>
          <w:iCs w:val="0"/>
          <w:strike w:val="0"/>
          <w:color w:val="4471C4"/>
          <w:spacing w:val="0"/>
          <w:w w:val="100"/>
          <w:position w:val="0"/>
          <w:sz w:val="36"/>
          <w:szCs w:val="36"/>
          <w:u w:val="none"/>
        </w:rPr>
        <w:t>3</w:t>
      </w:r>
      <w:r>
        <w:rPr>
          <w:rFonts w:hint="default" w:ascii="Calibri" w:hAnsi="Calibri" w:eastAsia="Calibri" w:cs="Calibri"/>
          <w:b w:val="0"/>
          <w:bCs w:val="0"/>
          <w:i w:val="0"/>
          <w:iCs w:val="0"/>
          <w:strike w:val="0"/>
          <w:color w:val="4471C4"/>
          <w:spacing w:val="0"/>
          <w:w w:val="100"/>
          <w:position w:val="0"/>
          <w:sz w:val="36"/>
          <w:szCs w:val="36"/>
          <w:u w:val="none"/>
          <w:lang w:val="en-US"/>
        </w:rPr>
        <w:t>95</w:t>
      </w:r>
      <w:r>
        <w:rPr>
          <w:rFonts w:ascii="Calibri" w:hAnsi="Calibri" w:eastAsia="Calibri" w:cs="Calibri"/>
          <w:b w:val="0"/>
          <w:bCs w:val="0"/>
          <w:i w:val="0"/>
          <w:iCs w:val="0"/>
          <w:strike w:val="0"/>
          <w:color w:val="4471C4"/>
          <w:spacing w:val="0"/>
          <w:w w:val="100"/>
          <w:position w:val="0"/>
          <w:sz w:val="36"/>
          <w:szCs w:val="36"/>
          <w:u w:val="none"/>
        </w:rPr>
        <w:t xml:space="preserve">: </w:t>
      </w:r>
      <w:r>
        <w:rPr>
          <w:rFonts w:hint="default" w:ascii="Calibri" w:hAnsi="Calibri" w:eastAsia="Calibri" w:cs="Calibri"/>
          <w:b w:val="0"/>
          <w:bCs w:val="0"/>
          <w:i w:val="0"/>
          <w:iCs w:val="0"/>
          <w:strike w:val="0"/>
          <w:color w:val="4471C4"/>
          <w:spacing w:val="0"/>
          <w:w w:val="100"/>
          <w:position w:val="0"/>
          <w:sz w:val="36"/>
          <w:szCs w:val="36"/>
          <w:u w:val="none"/>
          <w:lang w:val="en-US"/>
        </w:rPr>
        <w:t>Selected cs1</w:t>
      </w:r>
    </w:p>
    <w:p/>
    <w:p>
      <w:r>
        <mc:AlternateContent>
          <mc:Choice Requires="wps">
            <w:drawing>
              <wp:anchor distT="0" distB="0" distL="114300" distR="114300" simplePos="0" relativeHeight="251660288" behindDoc="1" locked="0" layoutInCell="0" allowOverlap="1">
                <wp:simplePos x="0" y="0"/>
                <wp:positionH relativeFrom="page">
                  <wp:posOffset>2083435</wp:posOffset>
                </wp:positionH>
                <wp:positionV relativeFrom="paragraph">
                  <wp:posOffset>146050</wp:posOffset>
                </wp:positionV>
                <wp:extent cx="6057900" cy="76200"/>
                <wp:effectExtent l="0" t="0" r="0" b="0"/>
                <wp:wrapNone/>
                <wp:docPr id="60" name="drawingObject10"/>
                <wp:cNvGraphicFramePr/>
                <a:graphic xmlns:a="http://schemas.openxmlformats.org/drawingml/2006/main">
                  <a:graphicData uri="http://schemas.microsoft.com/office/word/2010/wordprocessingShape">
                    <wps:wsp>
                      <wps:cNvSpPr/>
                      <wps:spPr>
                        <a:xfrm flipV="1">
                          <a:off x="0" y="0"/>
                          <a:ext cx="6057900" cy="76200"/>
                        </a:xfrm>
                        <a:custGeom>
                          <a:avLst/>
                          <a:gdLst/>
                          <a:ahLst/>
                          <a:cxnLst/>
                          <a:pathLst>
                            <a:path w="5981446">
                              <a:moveTo>
                                <a:pt x="0" y="0"/>
                              </a:moveTo>
                              <a:lnTo>
                                <a:pt x="5981446" y="0"/>
                              </a:lnTo>
                            </a:path>
                          </a:pathLst>
                        </a:custGeom>
                        <a:noFill/>
                        <a:ln w="9145" cap="flat">
                          <a:solidFill>
                            <a:srgbClr val="4471C4"/>
                          </a:solidFill>
                          <a:prstDash val="solid"/>
                        </a:ln>
                      </wps:spPr>
                      <wps:bodyPr vertOverflow="overflow" horzOverflow="overflow" vert="horz" lIns="91440" tIns="45720" rIns="91440" bIns="45720" anchor="t"/>
                    </wps:wsp>
                  </a:graphicData>
                </a:graphic>
              </wp:anchor>
            </w:drawing>
          </mc:Choice>
          <mc:Fallback>
            <w:pict>
              <v:shape id="drawingObject10" o:spid="_x0000_s1026" o:spt="100" style="position:absolute;left:0pt;flip:y;margin-left:164.05pt;margin-top:11.5pt;height:6pt;width:477pt;mso-position-horizontal-relative:page;z-index:-251656192;mso-width-relative:page;mso-height-relative:page;" filled="f" stroked="t" coordsize="5981446,1" o:allowincell="f" o:gfxdata="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CeLWTHYAAAACgEAAA8AAAAAAAAAAQAgAAAAIgAAAGRycy9kb3ducmV2LnhtbFBLAQIU&#10;ABQAAAAIAIdO4kCK9OECLAIAAKUEAAAOAAAAAAAAAAEAIAAAACcBAABkcnMvZTJvRG9jLnhtbFBL&#10;BQYAAAAABgAGAFkBAADFBQAAAAA=&#10;" path="m0,0l5981446,0e">
                <v:fill on="f" focussize="0,0"/>
                <v:stroke weight="0.72007874015748pt" color="#4471C4" joinstyle="round"/>
                <v:imagedata o:title=""/>
                <o:lock v:ext="edit" aspectratio="f"/>
              </v:shape>
            </w:pict>
          </mc:Fallback>
        </mc:AlternateContent>
      </w:r>
    </w:p>
    <w:p/>
    <w:p>
      <w:pPr>
        <w:sectPr>
          <w:type w:val="continuous"/>
          <w:pgSz w:w="15696" w:h="17280"/>
          <w:pgMar w:top="1440" w:right="1096" w:bottom="1440" w:left="0" w:header="720" w:footer="720" w:gutter="0"/>
          <w:cols w:space="0" w:num="1"/>
          <w:rtlGutter w:val="0"/>
          <w:docGrid w:linePitch="360" w:charSpace="0"/>
        </w:sectPr>
      </w:pPr>
      <w:r>
        <w:drawing>
          <wp:anchor distT="0" distB="0" distL="114300" distR="114300" simplePos="0" relativeHeight="251660288" behindDoc="1" locked="0" layoutInCell="0" allowOverlap="1">
            <wp:simplePos x="0" y="0"/>
            <wp:positionH relativeFrom="page">
              <wp:posOffset>5027295</wp:posOffset>
            </wp:positionH>
            <wp:positionV relativeFrom="paragraph">
              <wp:posOffset>74930</wp:posOffset>
            </wp:positionV>
            <wp:extent cx="438785" cy="277495"/>
            <wp:effectExtent l="0" t="0" r="3175" b="12065"/>
            <wp:wrapNone/>
            <wp:docPr id="61" name="drawingObject8"/>
            <wp:cNvGraphicFramePr/>
            <a:graphic xmlns:a="http://schemas.openxmlformats.org/drawingml/2006/main">
              <a:graphicData uri="http://schemas.openxmlformats.org/drawingml/2006/picture">
                <pic:pic xmlns:pic="http://schemas.openxmlformats.org/drawingml/2006/picture">
                  <pic:nvPicPr>
                    <pic:cNvPr id="61" name="drawingObject8"/>
                    <pic:cNvPicPr/>
                  </pic:nvPicPr>
                  <pic:blipFill>
                    <a:blip r:embed="rId4"/>
                    <a:stretch>
                      <a:fillRect/>
                    </a:stretch>
                  </pic:blipFill>
                  <pic:spPr>
                    <a:xfrm>
                      <a:off x="0" y="0"/>
                      <a:ext cx="438785" cy="277495"/>
                    </a:xfrm>
                    <a:prstGeom prst="rect">
                      <a:avLst/>
                    </a:prstGeom>
                    <a:noFill/>
                  </pic:spPr>
                </pic:pic>
              </a:graphicData>
            </a:graphic>
          </wp:anchor>
        </w:drawing>
      </w:r>
      <w:r>
        <w:rPr>
          <w:lang w:val="en-US" w:eastAsia="zh-CN"/>
        </w:rPr>
        <mc:AlternateContent>
          <mc:Choice Requires="wps">
            <w:drawing>
              <wp:anchor distT="0" distB="0" distL="114300" distR="114300" simplePos="0" relativeHeight="251665408" behindDoc="0" locked="0" layoutInCell="1" allowOverlap="1">
                <wp:simplePos x="0" y="0"/>
                <wp:positionH relativeFrom="column">
                  <wp:posOffset>-10007600</wp:posOffset>
                </wp:positionH>
                <wp:positionV relativeFrom="paragraph">
                  <wp:posOffset>-1206500</wp:posOffset>
                </wp:positionV>
                <wp:extent cx="7995285" cy="13722985"/>
                <wp:effectExtent l="0" t="0" r="5715" b="8255"/>
                <wp:wrapNone/>
                <wp:docPr id="5" name="Rectangle 44"/>
                <wp:cNvGraphicFramePr/>
                <a:graphic xmlns:a="http://schemas.openxmlformats.org/drawingml/2006/main">
                  <a:graphicData uri="http://schemas.microsoft.com/office/word/2010/wordprocessingShape">
                    <wps:wsp>
                      <wps:cNvSpPr>
                        <a:spLocks noChangeArrowheads="1"/>
                      </wps:cNvSpPr>
                      <wps:spPr bwMode="auto">
                        <a:xfrm>
                          <a:off x="0" y="0"/>
                          <a:ext cx="7995285" cy="13722985"/>
                        </a:xfrm>
                        <a:prstGeom prst="rect">
                          <a:avLst/>
                        </a:prstGeom>
                        <a:solidFill>
                          <a:srgbClr val="FFFFFF"/>
                        </a:solidFill>
                        <a:ln>
                          <a:noFill/>
                        </a:ln>
                      </wps:spPr>
                      <wps:txbx>
                        <w:txbxContent>
                          <w:p>
                            <w:pPr>
                              <w:rPr>
                                <w:rFonts w:hint="default"/>
                                <w:lang w:val="en-US"/>
                              </w:rPr>
                            </w:pPr>
                          </w:p>
                        </w:txbxContent>
                      </wps:txbx>
                      <wps:bodyPr rot="0" vert="horz" wrap="square" lIns="91440" tIns="45720" rIns="91440" bIns="45720" anchor="t" anchorCtr="0" upright="1">
                        <a:noAutofit/>
                      </wps:bodyPr>
                    </wps:wsp>
                  </a:graphicData>
                </a:graphic>
              </wp:anchor>
            </w:drawing>
          </mc:Choice>
          <mc:Fallback>
            <w:pict>
              <v:rect id="Rectangle 44" o:spid="_x0000_s1026" o:spt="1" style="position:absolute;left:0pt;margin-left:-788pt;margin-top:-95pt;height:1080.55pt;width:629.55pt;z-index:251665408;mso-width-relative:page;mso-height-relative:page;" fillcolor="#FFFFFF" filled="t" stroked="f" coordsize="21600,21600" o:gfxdata="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Kd6hg9sAAAAQAQAA&#10;DwAAAAAAAAABACAAAAAiAAAAZHJzL2Rvd25yZXYueG1sUEsBAhQAFAAAAAgAh07iQL4GACoWAgAA&#10;NwQAAA4AAAAAAAAAAQAgAAAAKgEAAGRycy9lMm9Eb2MueG1sUEsFBgAAAAAGAAYAWQEAALIFAAAA&#10;AA==&#10;">
                <v:fill on="t" focussize="0,0"/>
                <v:stroke on="f"/>
                <v:imagedata o:title=""/>
                <o:lock v:ext="edit" aspectratio="f"/>
                <v:textbox>
                  <w:txbxContent>
                    <w:p>
                      <w:pPr>
                        <w:rPr>
                          <w:rFonts w:hint="default"/>
                          <w:lang w:val="en-US"/>
                        </w:rPr>
                      </w:pPr>
                    </w:p>
                  </w:txbxContent>
                </v:textbox>
              </v:rect>
            </w:pict>
          </mc:Fallback>
        </mc:AlternateContent>
      </w:r>
    </w:p>
    <w:p/>
    <w:p/>
    <w:p>
      <w:r>
        <w:rPr>
          <w:lang w:val="en-US" w:eastAsia="zh-CN"/>
        </w:rPr>
        <mc:AlternateContent>
          <mc:Choice Requires="wps">
            <w:drawing>
              <wp:anchor distT="0" distB="0" distL="114300" distR="114300" simplePos="0" relativeHeight="251661312" behindDoc="0" locked="0" layoutInCell="1" allowOverlap="1">
                <wp:simplePos x="0" y="0"/>
                <wp:positionH relativeFrom="column">
                  <wp:posOffset>-1132205</wp:posOffset>
                </wp:positionH>
                <wp:positionV relativeFrom="paragraph">
                  <wp:posOffset>-50165</wp:posOffset>
                </wp:positionV>
                <wp:extent cx="2820670" cy="13383260"/>
                <wp:effectExtent l="0" t="0" r="13970" b="12700"/>
                <wp:wrapNone/>
                <wp:docPr id="7" name="Rectangle 2"/>
                <wp:cNvGraphicFramePr/>
                <a:graphic xmlns:a="http://schemas.openxmlformats.org/drawingml/2006/main">
                  <a:graphicData uri="http://schemas.microsoft.com/office/word/2010/wordprocessingShape">
                    <wps:wsp>
                      <wps:cNvSpPr>
                        <a:spLocks noChangeArrowheads="1"/>
                      </wps:cNvSpPr>
                      <wps:spPr bwMode="auto">
                        <a:xfrm>
                          <a:off x="0" y="0"/>
                          <a:ext cx="2820670" cy="13383260"/>
                        </a:xfrm>
                        <a:prstGeom prst="rect">
                          <a:avLst/>
                        </a:prstGeom>
                        <a:gradFill rotWithShape="0">
                          <a:gsLst>
                            <a:gs pos="0">
                              <a:srgbClr val="F2F2F2">
                                <a:alpha val="100000"/>
                                <a:lumMod val="93000"/>
                              </a:srgbClr>
                            </a:gs>
                            <a:gs pos="100000">
                              <a:srgbClr val="F2F2F2">
                                <a:gamma/>
                                <a:shade val="60000"/>
                                <a:invGamma/>
                              </a:srgbClr>
                            </a:gs>
                          </a:gsLst>
                          <a:lin ang="0" scaled="1"/>
                        </a:gradFill>
                        <a:ln>
                          <a:noFill/>
                        </a:ln>
                      </wps:spPr>
                      <wps:bodyPr rot="0" vert="horz" wrap="square" lIns="91440" tIns="45720" rIns="91440" bIns="45720" anchor="t" anchorCtr="0" upright="1">
                        <a:noAutofit/>
                      </wps:bodyPr>
                    </wps:wsp>
                  </a:graphicData>
                </a:graphic>
              </wp:anchor>
            </w:drawing>
          </mc:Choice>
          <mc:Fallback>
            <w:pict>
              <v:rect id="Rectangle 2" o:spid="_x0000_s1026" o:spt="1" style="position:absolute;left:0pt;margin-left:-89.15pt;margin-top:-3.95pt;height:1053.8pt;width:222.1pt;z-index:251661312;mso-width-relative:page;mso-height-relative:page;" fillcolor="#E1E1E1" filled="t" stroked="f" coordsize="21600,21600" o:gfxdata="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&#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F6DV0PZAAAADAEAAA8AAAAAAAAAAQAgAAAAIgAAAGRy&#10;cy9kb3ducmV2LnhtbFBLAQIUABQAAAAIAIdO4kBW6732dgIAACEFAAAOAAAAAAAAAAEAIAAAACgB&#10;AABkcnMvZTJvRG9jLnhtbFBLBQYAAAAABgAGAFkBAAAQBgAAAAA=&#10;">
                <v:fill type="gradient" on="t" color2="#919191" angle="90" focus="100%" focussize="0,0"/>
                <v:stroke on="f"/>
                <v:imagedata o:title=""/>
                <o:lock v:ext="edit" aspectratio="f"/>
              </v:rect>
            </w:pict>
          </mc:Fallback>
        </mc:AlternateContent>
      </w:r>
      <w:r>
        <w:rPr>
          <w:lang w:val="en-US" w:eastAsia="zh-CN"/>
        </w:rPr>
        <mc:AlternateContent>
          <mc:Choice Requires="wps">
            <w:drawing>
              <wp:anchor distT="0" distB="0" distL="114300" distR="114300" simplePos="0" relativeHeight="251666432" behindDoc="0" locked="0" layoutInCell="1" allowOverlap="1">
                <wp:simplePos x="0" y="0"/>
                <wp:positionH relativeFrom="column">
                  <wp:posOffset>1471295</wp:posOffset>
                </wp:positionH>
                <wp:positionV relativeFrom="paragraph">
                  <wp:posOffset>-19050</wp:posOffset>
                </wp:positionV>
                <wp:extent cx="7931150" cy="873125"/>
                <wp:effectExtent l="0" t="0" r="8890" b="10795"/>
                <wp:wrapNone/>
                <wp:docPr id="17" name="Text Box 53"/>
                <wp:cNvGraphicFramePr/>
                <a:graphic xmlns:a="http://schemas.openxmlformats.org/drawingml/2006/main">
                  <a:graphicData uri="http://schemas.microsoft.com/office/word/2010/wordprocessingShape">
                    <wps:wsp>
                      <wps:cNvSpPr txBox="1">
                        <a:spLocks noChangeArrowheads="1"/>
                      </wps:cNvSpPr>
                      <wps:spPr bwMode="auto">
                        <a:xfrm>
                          <a:off x="0" y="0"/>
                          <a:ext cx="7931150" cy="873125"/>
                        </a:xfrm>
                        <a:prstGeom prst="rect">
                          <a:avLst/>
                        </a:prstGeom>
                        <a:solidFill>
                          <a:srgbClr val="4F81BD"/>
                        </a:solidFill>
                        <a:ln>
                          <a:noFill/>
                        </a:ln>
                      </wps:spPr>
                      <wps:txbx>
                        <w:txbxContent>
                          <w:p>
                            <w:pPr>
                              <w:spacing w:before="240"/>
                              <w:ind w:left="284" w:right="680" w:firstLine="1606" w:firstLineChars="400"/>
                              <w:jc w:val="both"/>
                              <w:rPr>
                                <w:rFonts w:hint="default" w:ascii="Andalus" w:hAnsi="Andalus" w:cs="Andalus"/>
                                <w:b/>
                                <w:bCs/>
                                <w:color w:val="FFFFFF"/>
                                <w:sz w:val="40"/>
                                <w:szCs w:val="40"/>
                                <w:lang w:val="en-US"/>
                              </w:rPr>
                            </w:pPr>
                            <w:r>
                              <w:rPr>
                                <w:rFonts w:hint="default" w:ascii="Andalus" w:hAnsi="Andalus" w:cs="Andalus"/>
                                <w:b/>
                                <w:bCs/>
                                <w:color w:val="FFFFFF"/>
                                <w:sz w:val="40"/>
                                <w:szCs w:val="40"/>
                                <w:lang w:val="en-US"/>
                              </w:rPr>
                              <w:t>Name Dataset</w:t>
                            </w:r>
                          </w:p>
                        </w:txbxContent>
                      </wps:txbx>
                      <wps:bodyPr rot="0" vert="horz" wrap="square" lIns="91440" tIns="45720" rIns="91440" bIns="45720" anchor="t" anchorCtr="0" upright="1">
                        <a:noAutofit/>
                      </wps:bodyPr>
                    </wps:wsp>
                  </a:graphicData>
                </a:graphic>
              </wp:anchor>
            </w:drawing>
          </mc:Choice>
          <mc:Fallback>
            <w:pict>
              <v:shape id="Text Box 53" o:spid="_x0000_s1026" o:spt="202" type="#_x0000_t202" style="position:absolute;left:0pt;margin-left:115.85pt;margin-top:-1.5pt;height:68.75pt;width:624.5pt;z-index:251666432;mso-width-relative:page;mso-height-relative:page;" fillcolor="#4F81BD" filled="t" stroked="f" coordsize="21600,21600" o:gfxdata="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gaDi31wAA&#10;AAsBAAAPAAAAAAAAAAEAIAAAACIAAABkcnMvZG93bnJldi54bWxQSwECFAAUAAAACACHTuJAx4Qy&#10;DR8CAAA/BAAADgAAAAAAAAABACAAAAAmAQAAZHJzL2Uyb0RvYy54bWxQSwUGAAAAAAYABgBZAQAA&#10;twUAAAAA&#10;">
                <v:fill on="t" focussize="0,0"/>
                <v:stroke on="f"/>
                <v:imagedata o:title=""/>
                <o:lock v:ext="edit" aspectratio="f"/>
                <v:textbox>
                  <w:txbxContent>
                    <w:p>
                      <w:pPr>
                        <w:spacing w:before="240"/>
                        <w:ind w:left="284" w:right="680" w:firstLine="1606" w:firstLineChars="400"/>
                        <w:jc w:val="both"/>
                        <w:rPr>
                          <w:rFonts w:hint="default" w:ascii="Andalus" w:hAnsi="Andalus" w:cs="Andalus"/>
                          <w:b/>
                          <w:bCs/>
                          <w:color w:val="FFFFFF"/>
                          <w:sz w:val="40"/>
                          <w:szCs w:val="40"/>
                          <w:lang w:val="en-US"/>
                        </w:rPr>
                      </w:pPr>
                      <w:r>
                        <w:rPr>
                          <w:rFonts w:hint="default" w:ascii="Andalus" w:hAnsi="Andalus" w:cs="Andalus"/>
                          <w:b/>
                          <w:bCs/>
                          <w:color w:val="FFFFFF"/>
                          <w:sz w:val="40"/>
                          <w:szCs w:val="40"/>
                          <w:lang w:val="en-US"/>
                        </w:rPr>
                        <w:t>Name Dataset</w:t>
                      </w:r>
                    </w:p>
                  </w:txbxContent>
                </v:textbox>
              </v:shape>
            </w:pict>
          </mc:Fallback>
        </mc:AlternateContent>
      </w:r>
    </w:p>
    <w:p/>
    <w:p/>
    <w:p/>
    <w:p/>
    <w:p>
      <w:r>
        <w:rPr>
          <w:lang w:val="en-US" w:eastAsia="zh-CN"/>
        </w:rPr>
        <mc:AlternateContent>
          <mc:Choice Requires="wps">
            <w:drawing>
              <wp:anchor distT="0" distB="0" distL="114300" distR="114300" simplePos="0" relativeHeight="251683840" behindDoc="0" locked="0" layoutInCell="1" allowOverlap="1">
                <wp:simplePos x="0" y="0"/>
                <wp:positionH relativeFrom="column">
                  <wp:posOffset>1474470</wp:posOffset>
                </wp:positionH>
                <wp:positionV relativeFrom="paragraph">
                  <wp:posOffset>90170</wp:posOffset>
                </wp:positionV>
                <wp:extent cx="232410" cy="244475"/>
                <wp:effectExtent l="0" t="0" r="11430" b="14605"/>
                <wp:wrapNone/>
                <wp:docPr id="45" name="AutoShape 56"/>
                <wp:cNvGraphicFramePr/>
                <a:graphic xmlns:a="http://schemas.openxmlformats.org/drawingml/2006/main">
                  <a:graphicData uri="http://schemas.microsoft.com/office/word/2010/wordprocessingShape">
                    <wps:wsp>
                      <wps:cNvSpPr>
                        <a:spLocks noChangeArrowheads="1"/>
                      </wps:cNvSpPr>
                      <wps:spPr bwMode="auto">
                        <a:xfrm rot="10800000">
                          <a:off x="0" y="0"/>
                          <a:ext cx="232410" cy="244475"/>
                        </a:xfrm>
                        <a:prstGeom prst="rtTriangle">
                          <a:avLst/>
                        </a:prstGeom>
                        <a:solidFill>
                          <a:schemeClr val="bg2">
                            <a:lumMod val="25000"/>
                            <a:lumOff val="0"/>
                          </a:schemeClr>
                        </a:solidFill>
                        <a:ln>
                          <a:noFill/>
                        </a:ln>
                      </wps:spPr>
                      <wps:bodyPr rot="0" vert="horz" wrap="square" lIns="91440" tIns="45720" rIns="91440" bIns="45720" anchor="t" anchorCtr="0" upright="1">
                        <a:noAutofit/>
                      </wps:bodyPr>
                    </wps:wsp>
                  </a:graphicData>
                </a:graphic>
              </wp:anchor>
            </w:drawing>
          </mc:Choice>
          <mc:Fallback>
            <w:pict>
              <v:shape id="AutoShape 56" o:spid="_x0000_s1026" o:spt="6" type="#_x0000_t6" style="position:absolute;left:0pt;margin-left:116.1pt;margin-top:7.1pt;height:19.25pt;width:18.3pt;rotation:11796480f;z-index:251683840;mso-width-relative:page;mso-height-relative:page;" fillcolor="#3B3838 [3214]" filled="t" stroked="f" coordsize="21600,21600" o:gfxdata="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2Qt+2AAAAAkBAAAPAAAAAAAAAAEAIAAAACIAAABkcnMvZG93&#10;bnJldi54bWxQSwECFAAUAAAACACHTuJA0y6Q/zkCAAB0BAAADgAAAAAAAAABACAAAAAnAQAAZHJz&#10;L2Uyb0RvYy54bWxQSwUGAAAAAAYABgBZAQAA0gUAAAAA&#10;">
                <v:fill on="t" focussize="0,0"/>
                <v:stroke on="f"/>
                <v:imagedata o:title=""/>
                <o:lock v:ext="edit" aspectratio="f"/>
              </v:shape>
            </w:pict>
          </mc:Fallback>
        </mc:AlternateContent>
      </w:r>
    </w:p>
    <w:p>
      <w:r>
        <w:rPr>
          <w:lang w:val="en-US" w:eastAsia="zh-CN"/>
        </w:rPr>
        <mc:AlternateContent>
          <mc:Choice Requires="wps">
            <w:drawing>
              <wp:anchor distT="0" distB="0" distL="114300" distR="114300" simplePos="0" relativeHeight="251667456" behindDoc="0" locked="0" layoutInCell="1" allowOverlap="1">
                <wp:simplePos x="0" y="0"/>
                <wp:positionH relativeFrom="column">
                  <wp:posOffset>2647315</wp:posOffset>
                </wp:positionH>
                <wp:positionV relativeFrom="paragraph">
                  <wp:posOffset>39370</wp:posOffset>
                </wp:positionV>
                <wp:extent cx="4032250" cy="568960"/>
                <wp:effectExtent l="0" t="0" r="0" b="0"/>
                <wp:wrapNone/>
                <wp:docPr id="18" name="Text Box 54"/>
                <wp:cNvGraphicFramePr/>
                <a:graphic xmlns:a="http://schemas.openxmlformats.org/drawingml/2006/main">
                  <a:graphicData uri="http://schemas.microsoft.com/office/word/2010/wordprocessingShape">
                    <wps:wsp>
                      <wps:cNvSpPr txBox="1">
                        <a:spLocks noChangeArrowheads="1"/>
                      </wps:cNvSpPr>
                      <wps:spPr bwMode="auto">
                        <a:xfrm>
                          <a:off x="0" y="0"/>
                          <a:ext cx="4032250" cy="568960"/>
                        </a:xfrm>
                        <a:prstGeom prst="rect">
                          <a:avLst/>
                        </a:prstGeom>
                        <a:noFill/>
                        <a:ln>
                          <a:noFill/>
                        </a:ln>
                      </wps:spPr>
                      <wps:txbx>
                        <w:txbxContent>
                          <w:p>
                            <w:pPr>
                              <w:jc w:val="center"/>
                              <w:rPr>
                                <w:rFonts w:ascii="Arial" w:hAnsi="Arial" w:cs="Arial"/>
                                <w:b/>
                                <w:sz w:val="48"/>
                                <w:szCs w:val="48"/>
                                <w:lang w:val="en-CA"/>
                              </w:rPr>
                            </w:pPr>
                            <w:r>
                              <w:rPr>
                                <w:rFonts w:hint="default" w:ascii="Papyrus" w:hAnsi="Papyrus" w:cs="Papyrus"/>
                                <w:b/>
                                <w:sz w:val="56"/>
                                <w:szCs w:val="56"/>
                                <w:lang w:val="en-CA"/>
                              </w:rPr>
                              <w:t>Stroke Prediction Dataset</w:t>
                            </w:r>
                          </w:p>
                        </w:txbxContent>
                      </wps:txbx>
                      <wps:bodyPr rot="0" vert="horz" wrap="square" lIns="91440" tIns="45720" rIns="91440" bIns="45720" anchor="t" anchorCtr="0" upright="1">
                        <a:noAutofit/>
                      </wps:bodyPr>
                    </wps:wsp>
                  </a:graphicData>
                </a:graphic>
              </wp:anchor>
            </w:drawing>
          </mc:Choice>
          <mc:Fallback>
            <w:pict>
              <v:shape id="Text Box 54" o:spid="_x0000_s1026" o:spt="202" type="#_x0000_t202" style="position:absolute;left:0pt;margin-left:208.45pt;margin-top:3.1pt;height:44.8pt;width:317.5pt;z-index:251667456;mso-width-relative:page;mso-height-relative:page;" filled="f" stroked="f" coordsize="21600,21600" o:gfxdata="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jfdMW1gAAAAkBAAAPAAAAAAAAAAEAIAAAACIAAABk&#10;cnMvZG93bnJldi54bWxQSwECFAAUAAAACACHTuJAx4mRuggCAAAWBAAADgAAAAAAAAABACAAAAAl&#10;AQAAZHJzL2Uyb0RvYy54bWxQSwUGAAAAAAYABgBZAQAAnwUAAAAA&#10;">
                <v:fill on="f" focussize="0,0"/>
                <v:stroke on="f"/>
                <v:imagedata o:title=""/>
                <o:lock v:ext="edit" aspectratio="f"/>
                <v:textbox>
                  <w:txbxContent>
                    <w:p>
                      <w:pPr>
                        <w:jc w:val="center"/>
                        <w:rPr>
                          <w:rFonts w:ascii="Arial" w:hAnsi="Arial" w:cs="Arial"/>
                          <w:b/>
                          <w:sz w:val="48"/>
                          <w:szCs w:val="48"/>
                          <w:lang w:val="en-CA"/>
                        </w:rPr>
                      </w:pPr>
                      <w:r>
                        <w:rPr>
                          <w:rFonts w:hint="default" w:ascii="Papyrus" w:hAnsi="Papyrus" w:cs="Papyrus"/>
                          <w:b/>
                          <w:sz w:val="56"/>
                          <w:szCs w:val="56"/>
                          <w:lang w:val="en-CA"/>
                        </w:rPr>
                        <w:t>Stroke Prediction Dataset</w:t>
                      </w:r>
                    </w:p>
                  </w:txbxContent>
                </v:textbox>
              </v:shape>
            </w:pict>
          </mc:Fallback>
        </mc:AlternateContent>
      </w:r>
    </w:p>
    <w:p/>
    <w:p/>
    <w:p/>
    <w:p>
      <w:r>
        <w:rPr>
          <w:lang w:val="en-US" w:eastAsia="zh-CN"/>
        </w:rPr>
        <mc:AlternateContent>
          <mc:Choice Requires="wps">
            <w:drawing>
              <wp:anchor distT="0" distB="0" distL="114300" distR="114300" simplePos="0" relativeHeight="251668480" behindDoc="0" locked="0" layoutInCell="1" allowOverlap="1">
                <wp:simplePos x="0" y="0"/>
                <wp:positionH relativeFrom="column">
                  <wp:posOffset>1467485</wp:posOffset>
                </wp:positionH>
                <wp:positionV relativeFrom="paragraph">
                  <wp:posOffset>70485</wp:posOffset>
                </wp:positionV>
                <wp:extent cx="8139430" cy="351155"/>
                <wp:effectExtent l="0" t="0" r="13970" b="14605"/>
                <wp:wrapNone/>
                <wp:docPr id="15" name="AutoShape 45"/>
                <wp:cNvGraphicFramePr/>
                <a:graphic xmlns:a="http://schemas.openxmlformats.org/drawingml/2006/main">
                  <a:graphicData uri="http://schemas.microsoft.com/office/word/2010/wordprocessingShape">
                    <wps:wsp>
                      <wps:cNvSpPr>
                        <a:spLocks noChangeArrowheads="1"/>
                      </wps:cNvSpPr>
                      <wps:spPr bwMode="auto">
                        <a:xfrm>
                          <a:off x="0" y="0"/>
                          <a:ext cx="8139430" cy="351155"/>
                        </a:xfrm>
                        <a:prstGeom prst="roundRect">
                          <a:avLst>
                            <a:gd name="adj" fmla="val 0"/>
                          </a:avLst>
                        </a:prstGeom>
                        <a:solidFill>
                          <a:srgbClr val="4F81BD"/>
                        </a:solidFill>
                        <a:ln>
                          <a:noFill/>
                        </a:ln>
                      </wps:spPr>
                      <wps:txbx>
                        <w:txbxContent>
                          <w:p>
                            <w:pPr>
                              <w:spacing w:after="0"/>
                              <w:rPr>
                                <w:rFonts w:ascii="Arial" w:hAnsi="Arial" w:cs="Arial"/>
                                <w:b/>
                                <w:color w:val="FFFFFF"/>
                                <w:sz w:val="36"/>
                                <w:szCs w:val="36"/>
                                <w:lang w:val="en-US"/>
                              </w:rPr>
                            </w:pPr>
                          </w:p>
                          <w:p>
                            <w:pPr>
                              <w:rPr>
                                <w:rFonts w:ascii="Arial" w:hAnsi="Arial" w:cs="Arial"/>
                              </w:rPr>
                            </w:pPr>
                          </w:p>
                        </w:txbxContent>
                      </wps:txbx>
                      <wps:bodyPr rot="0" vert="horz" wrap="square" lIns="91440" tIns="45720" rIns="91440" bIns="45720" anchor="t" anchorCtr="0" upright="1">
                        <a:noAutofit/>
                      </wps:bodyPr>
                    </wps:wsp>
                  </a:graphicData>
                </a:graphic>
              </wp:anchor>
            </w:drawing>
          </mc:Choice>
          <mc:Fallback>
            <w:pict>
              <v:roundrect id="AutoShape 45" o:spid="_x0000_s1026" o:spt="2" style="position:absolute;left:0pt;margin-left:115.55pt;margin-top:5.55pt;height:27.65pt;width:640.9pt;z-index:251668480;mso-width-relative:page;mso-height-relative:page;" fillcolor="#4F81BD" filled="t" stroked="f" coordsize="21600,21600" arcsize="0" o:gfxdata="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dGKEl1gAAAAoBAAAPAAAAAAAAAAEAIAAAACIAAABkcnMvZG93bnJldi54bWxQ&#10;SwECFAAUAAAACACHTuJApaT/LzICAABjBAAADgAAAAAAAAABACAAAAAlAQAAZHJzL2Uyb0RvYy54&#10;bWxQSwUGAAAAAAYABgBZAQAAyQUAAAAA&#10;">
                <v:fill on="t" focussize="0,0"/>
                <v:stroke on="f"/>
                <v:imagedata o:title=""/>
                <o:lock v:ext="edit" aspectratio="f"/>
                <v:textbox>
                  <w:txbxContent>
                    <w:p>
                      <w:pPr>
                        <w:spacing w:after="0"/>
                        <w:rPr>
                          <w:rFonts w:ascii="Arial" w:hAnsi="Arial" w:cs="Arial"/>
                          <w:b/>
                          <w:color w:val="FFFFFF"/>
                          <w:sz w:val="36"/>
                          <w:szCs w:val="36"/>
                          <w:lang w:val="en-US"/>
                        </w:rPr>
                      </w:pPr>
                    </w:p>
                    <w:p>
                      <w:pPr>
                        <w:rPr>
                          <w:rFonts w:ascii="Arial" w:hAnsi="Arial" w:cs="Arial"/>
                        </w:rPr>
                      </w:pPr>
                    </w:p>
                  </w:txbxContent>
                </v:textbox>
              </v:roundrect>
            </w:pict>
          </mc:Fallback>
        </mc:AlternateContent>
      </w:r>
    </w:p>
    <w:p/>
    <w:p>
      <w:r>
        <w:rPr>
          <w:lang w:val="en-US" w:eastAsia="zh-CN"/>
        </w:rPr>
        <mc:AlternateContent>
          <mc:Choice Requires="wps">
            <w:drawing>
              <wp:anchor distT="0" distB="0" distL="114300" distR="114300" simplePos="0" relativeHeight="251669504" behindDoc="0" locked="0" layoutInCell="1" allowOverlap="1">
                <wp:simplePos x="0" y="0"/>
                <wp:positionH relativeFrom="column">
                  <wp:posOffset>1485900</wp:posOffset>
                </wp:positionH>
                <wp:positionV relativeFrom="paragraph">
                  <wp:posOffset>93345</wp:posOffset>
                </wp:positionV>
                <wp:extent cx="221615" cy="233680"/>
                <wp:effectExtent l="0" t="0" r="6985" b="10160"/>
                <wp:wrapNone/>
                <wp:docPr id="20" name="AutoShape 56"/>
                <wp:cNvGraphicFramePr/>
                <a:graphic xmlns:a="http://schemas.openxmlformats.org/drawingml/2006/main">
                  <a:graphicData uri="http://schemas.microsoft.com/office/word/2010/wordprocessingShape">
                    <wps:wsp>
                      <wps:cNvSpPr>
                        <a:spLocks noChangeArrowheads="1"/>
                      </wps:cNvSpPr>
                      <wps:spPr bwMode="auto">
                        <a:xfrm rot="10800000">
                          <a:off x="0" y="0"/>
                          <a:ext cx="221615" cy="233680"/>
                        </a:xfrm>
                        <a:prstGeom prst="rtTriangle">
                          <a:avLst/>
                        </a:prstGeom>
                        <a:solidFill>
                          <a:schemeClr val="bg2">
                            <a:lumMod val="25000"/>
                            <a:lumOff val="0"/>
                          </a:schemeClr>
                        </a:solidFill>
                        <a:ln>
                          <a:noFill/>
                        </a:ln>
                      </wps:spPr>
                      <wps:bodyPr rot="0" vert="horz" wrap="square" lIns="91440" tIns="45720" rIns="91440" bIns="45720" anchor="t" anchorCtr="0" upright="1">
                        <a:noAutofit/>
                      </wps:bodyPr>
                    </wps:wsp>
                  </a:graphicData>
                </a:graphic>
              </wp:anchor>
            </w:drawing>
          </mc:Choice>
          <mc:Fallback>
            <w:pict>
              <v:shape id="AutoShape 56" o:spid="_x0000_s1026" o:spt="6" type="#_x0000_t6" style="position:absolute;left:0pt;margin-left:117pt;margin-top:7.35pt;height:18.4pt;width:17.45pt;rotation:11796480f;z-index:251669504;mso-width-relative:page;mso-height-relative:page;" fillcolor="#3B3838 [3214]" filled="t" stroked="f" coordsize="21600,21600" o:gfxdata="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CmIfE3aAAAACQEAAA8AAAAAAAAAAQAgAAAAIgAAAGRycy9k&#10;b3ducmV2LnhtbFBLAQIUABQAAAAIAIdO4kCnBM/2OQIAAHQEAAAOAAAAAAAAAAEAIAAAACkBAABk&#10;cnMvZTJvRG9jLnhtbFBLBQYAAAAABgAGAFkBAADUBQAAAAA=&#10;">
                <v:fill on="t" focussize="0,0"/>
                <v:stroke on="f"/>
                <v:imagedata o:title=""/>
                <o:lock v:ext="edit" aspectratio="f"/>
              </v:shape>
            </w:pict>
          </mc:Fallback>
        </mc:AlternateContent>
      </w:r>
    </w:p>
    <w:p/>
    <w:p>
      <w:r>
        <w:rPr>
          <w:lang w:val="en-US" w:eastAsia="zh-CN"/>
        </w:rPr>
        <mc:AlternateContent>
          <mc:Choice Requires="wps">
            <w:drawing>
              <wp:anchor distT="0" distB="0" distL="114300" distR="114300" simplePos="0" relativeHeight="251670528" behindDoc="0" locked="0" layoutInCell="1" allowOverlap="1">
                <wp:simplePos x="0" y="0"/>
                <wp:positionH relativeFrom="column">
                  <wp:posOffset>2178050</wp:posOffset>
                </wp:positionH>
                <wp:positionV relativeFrom="paragraph">
                  <wp:posOffset>142875</wp:posOffset>
                </wp:positionV>
                <wp:extent cx="6201410" cy="4217035"/>
                <wp:effectExtent l="0" t="0" r="0" b="0"/>
                <wp:wrapNone/>
                <wp:docPr id="1" name="Text Box 54"/>
                <wp:cNvGraphicFramePr/>
                <a:graphic xmlns:a="http://schemas.openxmlformats.org/drawingml/2006/main">
                  <a:graphicData uri="http://schemas.microsoft.com/office/word/2010/wordprocessingShape">
                    <wps:wsp>
                      <wps:cNvSpPr txBox="1">
                        <a:spLocks noChangeArrowheads="1"/>
                      </wps:cNvSpPr>
                      <wps:spPr bwMode="auto">
                        <a:xfrm>
                          <a:off x="0" y="0"/>
                          <a:ext cx="6201410" cy="4217035"/>
                        </a:xfrm>
                        <a:prstGeom prst="rect">
                          <a:avLst/>
                        </a:prstGeom>
                        <a:noFill/>
                        <a:ln>
                          <a:noFill/>
                        </a:ln>
                      </wps:spPr>
                      <wps:txbx>
                        <w:txbxContent>
                          <w:p>
                            <w:pPr>
                              <w:jc w:val="both"/>
                              <w:rPr>
                                <w:rFonts w:hint="default" w:ascii="Arial" w:hAnsi="Arial" w:cs="Arial"/>
                                <w:b/>
                                <w:sz w:val="48"/>
                                <w:szCs w:val="48"/>
                                <w:lang w:val="en-US"/>
                              </w:rPr>
                            </w:pPr>
                            <w:r>
                              <w:rPr>
                                <w:rFonts w:hint="default" w:ascii="Arial" w:hAnsi="Arial" w:cs="Arial"/>
                                <w:b/>
                                <w:sz w:val="48"/>
                                <w:szCs w:val="48"/>
                                <w:lang w:val="en-US"/>
                              </w:rPr>
                              <w:drawing>
                                <wp:inline distT="0" distB="0" distL="114300" distR="114300">
                                  <wp:extent cx="6035040" cy="4057015"/>
                                  <wp:effectExtent l="0" t="0" r="0" b="12065"/>
                                  <wp:docPr id="23" name="Picture 23" descr="photo_2022-12-11_12-2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photo_2022-12-11_12-28-07"/>
                                          <pic:cNvPicPr>
                                            <a:picLocks noChangeAspect="1"/>
                                          </pic:cNvPicPr>
                                        </pic:nvPicPr>
                                        <pic:blipFill>
                                          <a:blip r:embed="rId5"/>
                                          <a:stretch>
                                            <a:fillRect/>
                                          </a:stretch>
                                        </pic:blipFill>
                                        <pic:spPr>
                                          <a:xfrm>
                                            <a:off x="0" y="0"/>
                                            <a:ext cx="6035040" cy="405701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shape id="Text Box 54" o:spid="_x0000_s1026" o:spt="202" type="#_x0000_t202" style="position:absolute;left:0pt;margin-left:171.5pt;margin-top:11.25pt;height:332.05pt;width:488.3pt;z-index:251670528;mso-width-relative:page;mso-height-relative:page;" filled="f" stroked="f" coordsize="21600,21600" o:gfxdata="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C/U4IbZAAAACwEAAA8AAAAAAAAAAQAgAAAAIgAA&#10;AGRycy9kb3ducmV2LnhtbFBLAQIUABQAAAAIAIdO4kC7wCA3BwIAABYEAAAOAAAAAAAAAAEAIAAA&#10;ACgBAABkcnMvZTJvRG9jLnhtbFBLBQYAAAAABgAGAFkBAAChBQAAAAA=&#10;">
                <v:fill on="f" focussize="0,0"/>
                <v:stroke on="f"/>
                <v:imagedata o:title=""/>
                <o:lock v:ext="edit" aspectratio="f"/>
                <v:textbox>
                  <w:txbxContent>
                    <w:p>
                      <w:pPr>
                        <w:jc w:val="both"/>
                        <w:rPr>
                          <w:rFonts w:hint="default" w:ascii="Arial" w:hAnsi="Arial" w:cs="Arial"/>
                          <w:b/>
                          <w:sz w:val="48"/>
                          <w:szCs w:val="48"/>
                          <w:lang w:val="en-US"/>
                        </w:rPr>
                      </w:pPr>
                      <w:r>
                        <w:rPr>
                          <w:rFonts w:hint="default" w:ascii="Arial" w:hAnsi="Arial" w:cs="Arial"/>
                          <w:b/>
                          <w:sz w:val="48"/>
                          <w:szCs w:val="48"/>
                          <w:lang w:val="en-US"/>
                        </w:rPr>
                        <w:drawing>
                          <wp:inline distT="0" distB="0" distL="114300" distR="114300">
                            <wp:extent cx="6035040" cy="4057015"/>
                            <wp:effectExtent l="0" t="0" r="0" b="12065"/>
                            <wp:docPr id="23" name="Picture 23" descr="photo_2022-12-11_12-2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photo_2022-12-11_12-28-07"/>
                                    <pic:cNvPicPr>
                                      <a:picLocks noChangeAspect="1"/>
                                    </pic:cNvPicPr>
                                  </pic:nvPicPr>
                                  <pic:blipFill>
                                    <a:blip r:embed="rId5"/>
                                    <a:stretch>
                                      <a:fillRect/>
                                    </a:stretch>
                                  </pic:blipFill>
                                  <pic:spPr>
                                    <a:xfrm>
                                      <a:off x="0" y="0"/>
                                      <a:ext cx="6035040" cy="4057015"/>
                                    </a:xfrm>
                                    <a:prstGeom prst="rect">
                                      <a:avLst/>
                                    </a:prstGeom>
                                  </pic:spPr>
                                </pic:pic>
                              </a:graphicData>
                            </a:graphic>
                          </wp:inline>
                        </w:drawing>
                      </w:r>
                    </w:p>
                  </w:txbxContent>
                </v:textbox>
              </v:shape>
            </w:pict>
          </mc:Fallback>
        </mc:AlternateContent>
      </w:r>
      <w:r>
        <w:rPr>
          <w:lang w:val="en-US" w:eastAsia="zh-CN"/>
        </w:rPr>
        <mc:AlternateContent>
          <mc:Choice Requires="wps">
            <w:drawing>
              <wp:anchor distT="0" distB="0" distL="114300" distR="114300" simplePos="0" relativeHeight="251662336" behindDoc="0" locked="0" layoutInCell="1" allowOverlap="1">
                <wp:simplePos x="0" y="0"/>
                <wp:positionH relativeFrom="column">
                  <wp:posOffset>-1043305</wp:posOffset>
                </wp:positionH>
                <wp:positionV relativeFrom="paragraph">
                  <wp:posOffset>60960</wp:posOffset>
                </wp:positionV>
                <wp:extent cx="2138680" cy="1229360"/>
                <wp:effectExtent l="0" t="0" r="0" b="0"/>
                <wp:wrapNone/>
                <wp:docPr id="12" name="AutoShape 47"/>
                <wp:cNvGraphicFramePr/>
                <a:graphic xmlns:a="http://schemas.openxmlformats.org/drawingml/2006/main">
                  <a:graphicData uri="http://schemas.microsoft.com/office/word/2010/wordprocessingShape">
                    <wps:wsp>
                      <wps:cNvSpPr>
                        <a:spLocks noChangeArrowheads="1"/>
                      </wps:cNvSpPr>
                      <wps:spPr bwMode="auto">
                        <a:xfrm>
                          <a:off x="0" y="0"/>
                          <a:ext cx="2138680" cy="1229360"/>
                        </a:xfrm>
                        <a:prstGeom prst="roundRect">
                          <a:avLst>
                            <a:gd name="adj" fmla="val 0"/>
                          </a:avLst>
                        </a:prstGeom>
                        <a:noFill/>
                        <a:ln>
                          <a:noFill/>
                        </a:ln>
                      </wps:spPr>
                      <wps:txbx>
                        <w:txbxContent>
                          <w:p>
                            <w:pPr>
                              <w:spacing w:after="0"/>
                              <w:rPr>
                                <w:rFonts w:hint="default" w:ascii="Algerian" w:hAnsi="Algerian" w:cs="Algerian"/>
                                <w:b/>
                                <w:color w:val="000000"/>
                                <w:sz w:val="44"/>
                                <w:szCs w:val="44"/>
                                <w:lang w:val="en-US"/>
                              </w:rPr>
                            </w:pPr>
                            <w:r>
                              <w:rPr>
                                <w:rFonts w:hint="default" w:ascii="Algerian" w:hAnsi="Algerian" w:cs="Algerian"/>
                                <w:b/>
                                <w:color w:val="000000"/>
                                <w:sz w:val="56"/>
                                <w:szCs w:val="56"/>
                                <w:lang w:val="en-US"/>
                              </w:rPr>
                              <w:t>Selected Project</w:t>
                            </w:r>
                          </w:p>
                          <w:p>
                            <w:pPr>
                              <w:rPr>
                                <w:rFonts w:ascii="Arial" w:hAnsi="Arial" w:cs="Arial"/>
                              </w:rPr>
                            </w:pPr>
                          </w:p>
                        </w:txbxContent>
                      </wps:txbx>
                      <wps:bodyPr rot="0" vert="horz" wrap="square" lIns="91440" tIns="45720" rIns="91440" bIns="45720" anchor="t" anchorCtr="0" upright="1">
                        <a:noAutofit/>
                      </wps:bodyPr>
                    </wps:wsp>
                  </a:graphicData>
                </a:graphic>
              </wp:anchor>
            </w:drawing>
          </mc:Choice>
          <mc:Fallback>
            <w:pict>
              <v:roundrect id="AutoShape 47" o:spid="_x0000_s1026" o:spt="2" style="position:absolute;left:0pt;margin-left:-82.15pt;margin-top:4.8pt;height:96.8pt;width:168.4pt;z-index:251662336;mso-width-relative:page;mso-height-relative:page;" filled="f" stroked="f" coordsize="21600,21600" arcsize="0" o:gfxdata="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D+e9V3ZAAAACgEAAA8A&#10;AAAAAAAAAQAgAAAAIgAAAGRycy9kb3ducmV2LnhtbFBLAQIUABQAAAAIAIdO4kA3b+puFgIAADsE&#10;AAAOAAAAAAAAAAEAIAAAACgBAABkcnMvZTJvRG9jLnhtbFBLBQYAAAAABgAGAFkBAACwBQAAAAA=&#10;">
                <v:fill on="f" focussize="0,0"/>
                <v:stroke on="f"/>
                <v:imagedata o:title=""/>
                <o:lock v:ext="edit" aspectratio="f"/>
                <v:textbox>
                  <w:txbxContent>
                    <w:p>
                      <w:pPr>
                        <w:spacing w:after="0"/>
                        <w:rPr>
                          <w:rFonts w:hint="default" w:ascii="Algerian" w:hAnsi="Algerian" w:cs="Algerian"/>
                          <w:b/>
                          <w:color w:val="000000"/>
                          <w:sz w:val="44"/>
                          <w:szCs w:val="44"/>
                          <w:lang w:val="en-US"/>
                        </w:rPr>
                      </w:pPr>
                      <w:r>
                        <w:rPr>
                          <w:rFonts w:hint="default" w:ascii="Algerian" w:hAnsi="Algerian" w:cs="Algerian"/>
                          <w:b/>
                          <w:color w:val="000000"/>
                          <w:sz w:val="56"/>
                          <w:szCs w:val="56"/>
                          <w:lang w:val="en-US"/>
                        </w:rPr>
                        <w:t>Selected Project</w:t>
                      </w:r>
                    </w:p>
                    <w:p>
                      <w:pPr>
                        <w:rPr>
                          <w:rFonts w:ascii="Arial" w:hAnsi="Arial" w:cs="Arial"/>
                        </w:rPr>
                      </w:pPr>
                    </w:p>
                  </w:txbxContent>
                </v:textbox>
              </v:roundrect>
            </w:pict>
          </mc:Fallback>
        </mc:AlternateContent>
      </w:r>
    </w:p>
    <w:p/>
    <w:p/>
    <w:p/>
    <w:p/>
    <w:p/>
    <w:p/>
    <w:p/>
    <w:p>
      <w:r>
        <w:rPr>
          <w:lang w:val="en-US" w:eastAsia="zh-CN"/>
        </w:rPr>
        <mc:AlternateContent>
          <mc:Choice Requires="wps">
            <w:drawing>
              <wp:anchor distT="0" distB="0" distL="114300" distR="114300" simplePos="0" relativeHeight="251663360" behindDoc="0" locked="0" layoutInCell="1" allowOverlap="1">
                <wp:simplePos x="0" y="0"/>
                <wp:positionH relativeFrom="column">
                  <wp:posOffset>-800100</wp:posOffset>
                </wp:positionH>
                <wp:positionV relativeFrom="paragraph">
                  <wp:posOffset>133985</wp:posOffset>
                </wp:positionV>
                <wp:extent cx="1538605" cy="562610"/>
                <wp:effectExtent l="0" t="0" r="0" b="0"/>
                <wp:wrapNone/>
                <wp:docPr id="10" name="AutoShape 49"/>
                <wp:cNvGraphicFramePr/>
                <a:graphic xmlns:a="http://schemas.openxmlformats.org/drawingml/2006/main">
                  <a:graphicData uri="http://schemas.microsoft.com/office/word/2010/wordprocessingShape">
                    <wps:wsp>
                      <wps:cNvSpPr>
                        <a:spLocks noChangeArrowheads="1"/>
                      </wps:cNvSpPr>
                      <wps:spPr bwMode="auto">
                        <a:xfrm>
                          <a:off x="0" y="0"/>
                          <a:ext cx="1538605" cy="562610"/>
                        </a:xfrm>
                        <a:prstGeom prst="roundRect">
                          <a:avLst>
                            <a:gd name="adj" fmla="val 0"/>
                          </a:avLst>
                        </a:prstGeom>
                        <a:noFill/>
                        <a:ln>
                          <a:noFill/>
                        </a:ln>
                      </wps:spPr>
                      <wps:txbx>
                        <w:txbxContent>
                          <w:p>
                            <w:pPr>
                              <w:spacing w:after="0"/>
                              <w:rPr>
                                <w:rFonts w:hint="default" w:ascii="Arial" w:hAnsi="Arial" w:cs="Arial"/>
                                <w:b/>
                                <w:color w:val="000000"/>
                                <w:sz w:val="32"/>
                                <w:szCs w:val="32"/>
                                <w:lang w:val="en-US"/>
                              </w:rPr>
                            </w:pPr>
                            <w:r>
                              <w:rPr>
                                <w:rFonts w:hint="default" w:ascii="Andalus" w:hAnsi="Andalus" w:cs="Andalus"/>
                                <w:b/>
                                <w:color w:val="000000"/>
                                <w:sz w:val="52"/>
                                <w:szCs w:val="52"/>
                                <w:lang w:val="en-US"/>
                              </w:rPr>
                              <w:t>Part One</w:t>
                            </w:r>
                          </w:p>
                          <w:p>
                            <w:pPr>
                              <w:rPr>
                                <w:rFonts w:ascii="Arial" w:hAnsi="Arial" w:cs="Arial"/>
                              </w:rPr>
                            </w:pPr>
                          </w:p>
                        </w:txbxContent>
                      </wps:txbx>
                      <wps:bodyPr rot="0" vert="horz" wrap="square" lIns="91440" tIns="45720" rIns="91440" bIns="45720" anchor="t" anchorCtr="0" upright="1">
                        <a:noAutofit/>
                      </wps:bodyPr>
                    </wps:wsp>
                  </a:graphicData>
                </a:graphic>
              </wp:anchor>
            </w:drawing>
          </mc:Choice>
          <mc:Fallback>
            <w:pict>
              <v:roundrect id="AutoShape 49" o:spid="_x0000_s1026" o:spt="2" style="position:absolute;left:0pt;margin-left:-63pt;margin-top:10.55pt;height:44.3pt;width:121.15pt;z-index:251663360;mso-width-relative:page;mso-height-relative:page;" filled="f" stroked="f" coordsize="21600,21600" arcsize="0" o:gfxdata="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8N1exNoAAAALAQAA&#10;DwAAAAAAAAABACAAAAAiAAAAZHJzL2Rvd25yZXYueG1sUEsBAhQAFAAAAAgAh07iQF+FHxQXAgAA&#10;OgQAAA4AAAAAAAAAAQAgAAAAKQEAAGRycy9lMm9Eb2MueG1sUEsFBgAAAAAGAAYAWQEAALIFAAAA&#10;AA==&#10;">
                <v:fill on="f" focussize="0,0"/>
                <v:stroke on="f"/>
                <v:imagedata o:title=""/>
                <o:lock v:ext="edit" aspectratio="f"/>
                <v:textbox>
                  <w:txbxContent>
                    <w:p>
                      <w:pPr>
                        <w:spacing w:after="0"/>
                        <w:rPr>
                          <w:rFonts w:hint="default" w:ascii="Arial" w:hAnsi="Arial" w:cs="Arial"/>
                          <w:b/>
                          <w:color w:val="000000"/>
                          <w:sz w:val="32"/>
                          <w:szCs w:val="32"/>
                          <w:lang w:val="en-US"/>
                        </w:rPr>
                      </w:pPr>
                      <w:r>
                        <w:rPr>
                          <w:rFonts w:hint="default" w:ascii="Andalus" w:hAnsi="Andalus" w:cs="Andalus"/>
                          <w:b/>
                          <w:color w:val="000000"/>
                          <w:sz w:val="52"/>
                          <w:szCs w:val="52"/>
                          <w:lang w:val="en-US"/>
                        </w:rPr>
                        <w:t>Part One</w:t>
                      </w:r>
                    </w:p>
                    <w:p>
                      <w:pPr>
                        <w:rPr>
                          <w:rFonts w:ascii="Arial" w:hAnsi="Arial" w:cs="Arial"/>
                        </w:rPr>
                      </w:pPr>
                    </w:p>
                  </w:txbxContent>
                </v:textbox>
              </v:roundrect>
            </w:pict>
          </mc:Fallback>
        </mc:AlternateContent>
      </w:r>
    </w:p>
    <w:p/>
    <w:p/>
    <w:p/>
    <w:p/>
    <w:p/>
    <w:p>
      <w:r>
        <w:rPr>
          <w:lang w:val="en-US" w:eastAsia="zh-CN"/>
        </w:rPr>
        <mc:AlternateContent>
          <mc:Choice Requires="wps">
            <w:drawing>
              <wp:anchor distT="0" distB="0" distL="114300" distR="114300" simplePos="0" relativeHeight="251664384" behindDoc="0" locked="0" layoutInCell="1" allowOverlap="1">
                <wp:simplePos x="0" y="0"/>
                <wp:positionH relativeFrom="column">
                  <wp:posOffset>-1116965</wp:posOffset>
                </wp:positionH>
                <wp:positionV relativeFrom="paragraph">
                  <wp:posOffset>53340</wp:posOffset>
                </wp:positionV>
                <wp:extent cx="2360295" cy="603250"/>
                <wp:effectExtent l="0" t="0" r="0" b="0"/>
                <wp:wrapNone/>
                <wp:docPr id="9" name="AutoShape 50"/>
                <wp:cNvGraphicFramePr/>
                <a:graphic xmlns:a="http://schemas.openxmlformats.org/drawingml/2006/main">
                  <a:graphicData uri="http://schemas.microsoft.com/office/word/2010/wordprocessingShape">
                    <wps:wsp>
                      <wps:cNvSpPr>
                        <a:spLocks noChangeArrowheads="1"/>
                      </wps:cNvSpPr>
                      <wps:spPr bwMode="auto">
                        <a:xfrm>
                          <a:off x="0" y="0"/>
                          <a:ext cx="2360295" cy="603250"/>
                        </a:xfrm>
                        <a:prstGeom prst="roundRect">
                          <a:avLst>
                            <a:gd name="adj" fmla="val 0"/>
                          </a:avLst>
                        </a:prstGeom>
                        <a:noFill/>
                        <a:ln>
                          <a:noFill/>
                        </a:ln>
                      </wps:spPr>
                      <wps:txbx>
                        <w:txbxContent>
                          <w:p>
                            <w:pPr>
                              <w:keepNext w:val="0"/>
                              <w:keepLines w:val="0"/>
                              <w:widowControl/>
                              <w:suppressLineNumbers w:val="0"/>
                              <w:ind w:left="0" w:firstLine="0"/>
                              <w:jc w:val="left"/>
                              <w:rPr>
                                <w:rFonts w:hint="default" w:ascii="Andalus" w:hAnsi="Andalus" w:eastAsia="Segoe UI" w:cs="Andalus"/>
                                <w:b/>
                                <w:bCs/>
                                <w:i w:val="0"/>
                                <w:iCs w:val="0"/>
                                <w:caps w:val="0"/>
                                <w:spacing w:val="0"/>
                                <w:sz w:val="44"/>
                                <w:szCs w:val="44"/>
                              </w:rPr>
                            </w:pPr>
                            <w:r>
                              <w:rPr>
                                <w:rStyle w:val="92"/>
                                <w:rFonts w:hint="default" w:ascii="Andalus" w:hAnsi="Andalus" w:eastAsia="Segoe UI" w:cs="Andalus"/>
                                <w:b/>
                                <w:bCs/>
                                <w:i w:val="0"/>
                                <w:iCs w:val="0"/>
                                <w:caps w:val="0"/>
                                <w:spacing w:val="0"/>
                                <w:kern w:val="0"/>
                                <w:sz w:val="44"/>
                                <w:szCs w:val="44"/>
                                <w:lang w:val="en-US" w:eastAsia="zh-CN" w:bidi="ar"/>
                              </w:rPr>
                              <w:t>Numerical Dataset</w:t>
                            </w:r>
                          </w:p>
                          <w:p>
                            <w:pPr>
                              <w:spacing w:after="0"/>
                              <w:rPr>
                                <w:rFonts w:ascii="Arial" w:hAnsi="Arial" w:cs="Arial"/>
                                <w:b/>
                                <w:color w:val="000000"/>
                                <w:sz w:val="24"/>
                                <w:szCs w:val="24"/>
                              </w:rPr>
                            </w:pPr>
                          </w:p>
                          <w:p>
                            <w:pPr>
                              <w:rPr>
                                <w:rFonts w:ascii="Arial" w:hAnsi="Arial" w:cs="Arial"/>
                              </w:rPr>
                            </w:pPr>
                          </w:p>
                        </w:txbxContent>
                      </wps:txbx>
                      <wps:bodyPr rot="0" vert="horz" wrap="square" lIns="91440" tIns="45720" rIns="91440" bIns="45720" anchor="t" anchorCtr="0" upright="1">
                        <a:noAutofit/>
                      </wps:bodyPr>
                    </wps:wsp>
                  </a:graphicData>
                </a:graphic>
              </wp:anchor>
            </w:drawing>
          </mc:Choice>
          <mc:Fallback>
            <w:pict>
              <v:roundrect id="AutoShape 50" o:spid="_x0000_s1026" o:spt="2" style="position:absolute;left:0pt;margin-left:-87.95pt;margin-top:4.2pt;height:47.5pt;width:185.85pt;z-index:251664384;mso-width-relative:page;mso-height-relative:page;" filled="f" stroked="f" coordsize="21600,21600" arcsize="0" o:gfxdata="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tlfo5doAAAAKAQAA&#10;DwAAAAAAAAABACAAAAAiAAAAZHJzL2Rvd25yZXYueG1sUEsBAhQAFAAAAAgAh07iQOkGScEXAgAA&#10;OQQAAA4AAAAAAAAAAQAgAAAAKQEAAGRycy9lMm9Eb2MueG1sUEsFBgAAAAAGAAYAWQEAALIFAAAA&#10;AA==&#10;">
                <v:fill on="f" focussize="0,0"/>
                <v:stroke on="f"/>
                <v:imagedata o:title=""/>
                <o:lock v:ext="edit" aspectratio="f"/>
                <v:textbox>
                  <w:txbxContent>
                    <w:p>
                      <w:pPr>
                        <w:keepNext w:val="0"/>
                        <w:keepLines w:val="0"/>
                        <w:widowControl/>
                        <w:suppressLineNumbers w:val="0"/>
                        <w:ind w:left="0" w:firstLine="0"/>
                        <w:jc w:val="left"/>
                        <w:rPr>
                          <w:rFonts w:hint="default" w:ascii="Andalus" w:hAnsi="Andalus" w:eastAsia="Segoe UI" w:cs="Andalus"/>
                          <w:b/>
                          <w:bCs/>
                          <w:i w:val="0"/>
                          <w:iCs w:val="0"/>
                          <w:caps w:val="0"/>
                          <w:spacing w:val="0"/>
                          <w:sz w:val="44"/>
                          <w:szCs w:val="44"/>
                        </w:rPr>
                      </w:pPr>
                      <w:r>
                        <w:rPr>
                          <w:rStyle w:val="92"/>
                          <w:rFonts w:hint="default" w:ascii="Andalus" w:hAnsi="Andalus" w:eastAsia="Segoe UI" w:cs="Andalus"/>
                          <w:b/>
                          <w:bCs/>
                          <w:i w:val="0"/>
                          <w:iCs w:val="0"/>
                          <w:caps w:val="0"/>
                          <w:spacing w:val="0"/>
                          <w:kern w:val="0"/>
                          <w:sz w:val="44"/>
                          <w:szCs w:val="44"/>
                          <w:lang w:val="en-US" w:eastAsia="zh-CN" w:bidi="ar"/>
                        </w:rPr>
                        <w:t>Numerical Dataset</w:t>
                      </w:r>
                    </w:p>
                    <w:p>
                      <w:pPr>
                        <w:spacing w:after="0"/>
                        <w:rPr>
                          <w:rFonts w:ascii="Arial" w:hAnsi="Arial" w:cs="Arial"/>
                          <w:b/>
                          <w:color w:val="000000"/>
                          <w:sz w:val="24"/>
                          <w:szCs w:val="24"/>
                        </w:rPr>
                      </w:pPr>
                    </w:p>
                    <w:p>
                      <w:pPr>
                        <w:rPr>
                          <w:rFonts w:ascii="Arial" w:hAnsi="Arial" w:cs="Arial"/>
                        </w:rPr>
                      </w:pPr>
                    </w:p>
                  </w:txbxContent>
                </v:textbox>
              </v:roundrect>
            </w:pict>
          </mc:Fallback>
        </mc:AlternateContent>
      </w:r>
    </w:p>
    <w:p/>
    <w:p/>
    <w:p/>
    <w:p/>
    <w:p/>
    <w:p/>
    <w:p/>
    <w:p/>
    <w:p/>
    <w:p/>
    <w:p/>
    <w:p/>
    <w:p/>
    <w:p/>
    <w:p>
      <w:r>
        <w:rPr>
          <w:lang w:val="en-US" w:eastAsia="zh-CN"/>
        </w:rPr>
        <mc:AlternateContent>
          <mc:Choice Requires="wps">
            <w:drawing>
              <wp:anchor distT="0" distB="0" distL="114300" distR="114300" simplePos="0" relativeHeight="251671552" behindDoc="0" locked="0" layoutInCell="1" allowOverlap="1">
                <wp:simplePos x="0" y="0"/>
                <wp:positionH relativeFrom="column">
                  <wp:posOffset>1449705</wp:posOffset>
                </wp:positionH>
                <wp:positionV relativeFrom="paragraph">
                  <wp:posOffset>86995</wp:posOffset>
                </wp:positionV>
                <wp:extent cx="8115935" cy="441960"/>
                <wp:effectExtent l="0" t="0" r="6985" b="0"/>
                <wp:wrapNone/>
                <wp:docPr id="16" name="AutoShape 46"/>
                <wp:cNvGraphicFramePr/>
                <a:graphic xmlns:a="http://schemas.openxmlformats.org/drawingml/2006/main">
                  <a:graphicData uri="http://schemas.microsoft.com/office/word/2010/wordprocessingShape">
                    <wps:wsp>
                      <wps:cNvSpPr>
                        <a:spLocks noChangeArrowheads="1"/>
                      </wps:cNvSpPr>
                      <wps:spPr bwMode="auto">
                        <a:xfrm>
                          <a:off x="0" y="0"/>
                          <a:ext cx="8115935" cy="441960"/>
                        </a:xfrm>
                        <a:prstGeom prst="roundRect">
                          <a:avLst>
                            <a:gd name="adj" fmla="val 0"/>
                          </a:avLst>
                        </a:prstGeom>
                        <a:solidFill>
                          <a:srgbClr val="4F81BD"/>
                        </a:solidFill>
                        <a:ln>
                          <a:noFill/>
                        </a:ln>
                      </wps:spPr>
                      <wps:txbx>
                        <w:txbxContent>
                          <w:p>
                            <w:pPr>
                              <w:spacing w:after="0"/>
                              <w:ind w:firstLine="1205" w:firstLineChars="300"/>
                              <w:rPr>
                                <w:rFonts w:hint="default" w:ascii="Arial" w:hAnsi="Arial" w:cs="Arial"/>
                                <w:b/>
                                <w:color w:val="FFFFFF"/>
                                <w:sz w:val="36"/>
                                <w:szCs w:val="36"/>
                                <w:lang w:val="en-US"/>
                              </w:rPr>
                            </w:pPr>
                            <w:r>
                              <w:rPr>
                                <w:rFonts w:hint="default" w:ascii="Andalus" w:hAnsi="Andalus" w:cs="Andalus"/>
                                <w:b/>
                                <w:color w:val="FFFFFF"/>
                                <w:sz w:val="40"/>
                                <w:szCs w:val="40"/>
                                <w:lang w:val="en-US"/>
                              </w:rPr>
                              <w:t>Link Dataset</w:t>
                            </w:r>
                          </w:p>
                          <w:p>
                            <w:pPr>
                              <w:rPr>
                                <w:rFonts w:ascii="Arial" w:hAnsi="Arial" w:cs="Arial"/>
                              </w:rPr>
                            </w:pPr>
                          </w:p>
                        </w:txbxContent>
                      </wps:txbx>
                      <wps:bodyPr rot="0" vert="horz" wrap="square" lIns="91440" tIns="45720" rIns="91440" bIns="45720" anchor="t" anchorCtr="0" upright="1">
                        <a:noAutofit/>
                      </wps:bodyPr>
                    </wps:wsp>
                  </a:graphicData>
                </a:graphic>
              </wp:anchor>
            </w:drawing>
          </mc:Choice>
          <mc:Fallback>
            <w:pict>
              <v:roundrect id="AutoShape 46" o:spid="_x0000_s1026" o:spt="2" style="position:absolute;left:0pt;margin-left:114.15pt;margin-top:6.85pt;height:34.8pt;width:639.05pt;z-index:251671552;mso-width-relative:page;mso-height-relative:page;" fillcolor="#4F81BD" filled="t" stroked="f" coordsize="21600,21600" arcsize="0" o:gfxdata="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V1GkidYAAAAKAQAADwAAAAAAAAABACAAAAAiAAAAZHJzL2Rvd25yZXYueG1sUEsB&#10;AhQAFAAAAAgAh07iQPhOpEQwAgAAYwQAAA4AAAAAAAAAAQAgAAAAJQEAAGRycy9lMm9Eb2MueG1s&#10;UEsFBgAAAAAGAAYAWQEAAMcFAAAAAA==&#10;">
                <v:fill on="t" focussize="0,0"/>
                <v:stroke on="f"/>
                <v:imagedata o:title=""/>
                <o:lock v:ext="edit" aspectratio="f"/>
                <v:textbox>
                  <w:txbxContent>
                    <w:p>
                      <w:pPr>
                        <w:spacing w:after="0"/>
                        <w:ind w:firstLine="1205" w:firstLineChars="300"/>
                        <w:rPr>
                          <w:rFonts w:hint="default" w:ascii="Arial" w:hAnsi="Arial" w:cs="Arial"/>
                          <w:b/>
                          <w:color w:val="FFFFFF"/>
                          <w:sz w:val="36"/>
                          <w:szCs w:val="36"/>
                          <w:lang w:val="en-US"/>
                        </w:rPr>
                      </w:pPr>
                      <w:r>
                        <w:rPr>
                          <w:rFonts w:hint="default" w:ascii="Andalus" w:hAnsi="Andalus" w:cs="Andalus"/>
                          <w:b/>
                          <w:color w:val="FFFFFF"/>
                          <w:sz w:val="40"/>
                          <w:szCs w:val="40"/>
                          <w:lang w:val="en-US"/>
                        </w:rPr>
                        <w:t>Link Dataset</w:t>
                      </w:r>
                    </w:p>
                    <w:p>
                      <w:pPr>
                        <w:rPr>
                          <w:rFonts w:ascii="Arial" w:hAnsi="Arial" w:cs="Arial"/>
                        </w:rPr>
                      </w:pPr>
                    </w:p>
                  </w:txbxContent>
                </v:textbox>
              </v:roundrect>
            </w:pict>
          </mc:Fallback>
        </mc:AlternateContent>
      </w:r>
    </w:p>
    <w:p/>
    <w:p/>
    <w:p>
      <w:r>
        <w:rPr>
          <w:lang w:val="en-US" w:eastAsia="zh-CN"/>
        </w:rPr>
        <mc:AlternateContent>
          <mc:Choice Requires="wps">
            <w:drawing>
              <wp:anchor distT="0" distB="0" distL="114300" distR="114300" simplePos="0" relativeHeight="251672576" behindDoc="0" locked="0" layoutInCell="1" allowOverlap="1">
                <wp:simplePos x="0" y="0"/>
                <wp:positionH relativeFrom="column">
                  <wp:posOffset>1447800</wp:posOffset>
                </wp:positionH>
                <wp:positionV relativeFrom="paragraph">
                  <wp:posOffset>53340</wp:posOffset>
                </wp:positionV>
                <wp:extent cx="221615" cy="233680"/>
                <wp:effectExtent l="0" t="0" r="6985" b="10160"/>
                <wp:wrapNone/>
                <wp:docPr id="21" name="AutoShape 57"/>
                <wp:cNvGraphicFramePr/>
                <a:graphic xmlns:a="http://schemas.openxmlformats.org/drawingml/2006/main">
                  <a:graphicData uri="http://schemas.microsoft.com/office/word/2010/wordprocessingShape">
                    <wps:wsp>
                      <wps:cNvSpPr>
                        <a:spLocks noChangeArrowheads="1"/>
                      </wps:cNvSpPr>
                      <wps:spPr bwMode="auto">
                        <a:xfrm rot="10800000">
                          <a:off x="0" y="0"/>
                          <a:ext cx="221615" cy="233680"/>
                        </a:xfrm>
                        <a:prstGeom prst="rtTriangle">
                          <a:avLst/>
                        </a:prstGeom>
                        <a:solidFill>
                          <a:schemeClr val="bg2">
                            <a:lumMod val="25000"/>
                            <a:lumOff val="0"/>
                          </a:schemeClr>
                        </a:solidFill>
                        <a:ln>
                          <a:noFill/>
                        </a:ln>
                      </wps:spPr>
                      <wps:bodyPr rot="0" vert="horz" wrap="square" lIns="91440" tIns="45720" rIns="91440" bIns="45720" anchor="t" anchorCtr="0" upright="1">
                        <a:noAutofit/>
                      </wps:bodyPr>
                    </wps:wsp>
                  </a:graphicData>
                </a:graphic>
              </wp:anchor>
            </w:drawing>
          </mc:Choice>
          <mc:Fallback>
            <w:pict>
              <v:shape id="AutoShape 57" o:spid="_x0000_s1026" o:spt="6" type="#_x0000_t6" style="position:absolute;left:0pt;margin-left:114pt;margin-top:4.2pt;height:18.4pt;width:17.45pt;rotation:11796480f;z-index:251672576;mso-width-relative:page;mso-height-relative:page;" fillcolor="#3B3838 [3214]" filled="t" stroked="f" coordsize="21600,21600" o:gfxdata="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dqDQkNgAAAAIAQAADwAAAAAAAAABACAAAAAiAAAAZHJzL2Rv&#10;d25yZXYueG1sUEsBAhQAFAAAAAgAh07iQIFMuo86AgAAdAQAAA4AAAAAAAAAAQAgAAAAJwEAAGRy&#10;cy9lMm9Eb2MueG1sUEsFBgAAAAAGAAYAWQEAANMFAAAAAA==&#10;">
                <v:fill on="t" focussize="0,0"/>
                <v:stroke on="f"/>
                <v:imagedata o:title=""/>
                <o:lock v:ext="edit" aspectratio="f"/>
              </v:shape>
            </w:pict>
          </mc:Fallback>
        </mc:AlternateContent>
      </w:r>
    </w:p>
    <w:p>
      <w:r>
        <w:rPr>
          <w:lang w:val="en-US" w:eastAsia="zh-CN"/>
        </w:rPr>
        <mc:AlternateContent>
          <mc:Choice Requires="wps">
            <w:drawing>
              <wp:anchor distT="0" distB="0" distL="114300" distR="114300" simplePos="0" relativeHeight="251673600" behindDoc="0" locked="0" layoutInCell="1" allowOverlap="1">
                <wp:simplePos x="0" y="0"/>
                <wp:positionH relativeFrom="column">
                  <wp:posOffset>2155825</wp:posOffset>
                </wp:positionH>
                <wp:positionV relativeFrom="paragraph">
                  <wp:posOffset>42545</wp:posOffset>
                </wp:positionV>
                <wp:extent cx="5137150" cy="1045210"/>
                <wp:effectExtent l="0" t="0" r="0" b="0"/>
                <wp:wrapNone/>
                <wp:docPr id="22" name="Text Box 54"/>
                <wp:cNvGraphicFramePr/>
                <a:graphic xmlns:a="http://schemas.openxmlformats.org/drawingml/2006/main">
                  <a:graphicData uri="http://schemas.microsoft.com/office/word/2010/wordprocessingShape">
                    <wps:wsp>
                      <wps:cNvSpPr txBox="1">
                        <a:spLocks noChangeArrowheads="1"/>
                      </wps:cNvSpPr>
                      <wps:spPr bwMode="auto">
                        <a:xfrm>
                          <a:off x="0" y="0"/>
                          <a:ext cx="5137150" cy="1045210"/>
                        </a:xfrm>
                        <a:prstGeom prst="rect">
                          <a:avLst/>
                        </a:prstGeom>
                        <a:noFill/>
                        <a:ln>
                          <a:noFill/>
                        </a:ln>
                      </wps:spPr>
                      <wps:txbx>
                        <w:txbxContent>
                          <w:p>
                            <w:pPr>
                              <w:jc w:val="both"/>
                              <w:rPr>
                                <w:rFonts w:hint="default" w:ascii="Arial" w:hAnsi="Arial" w:cs="Arial"/>
                                <w:b/>
                                <w:sz w:val="36"/>
                                <w:szCs w:val="36"/>
                                <w:lang w:val="en-US"/>
                              </w:rPr>
                            </w:pPr>
                            <w:r>
                              <w:rPr>
                                <w:rFonts w:hint="default" w:ascii="Arial" w:hAnsi="Arial"/>
                                <w:b/>
                                <w:sz w:val="36"/>
                                <w:szCs w:val="36"/>
                                <w:lang w:val="en-US"/>
                              </w:rPr>
                              <w:fldChar w:fldCharType="begin"/>
                            </w:r>
                            <w:r>
                              <w:rPr>
                                <w:rFonts w:hint="default" w:ascii="Arial" w:hAnsi="Arial"/>
                                <w:b/>
                                <w:sz w:val="36"/>
                                <w:szCs w:val="36"/>
                                <w:lang w:val="en-US"/>
                              </w:rPr>
                              <w:instrText xml:space="preserve"> HYPERLINK "https://www.kaggle.com/datasets/fedesoriano/stroke-prediction-dataset" </w:instrText>
                            </w:r>
                            <w:r>
                              <w:rPr>
                                <w:rFonts w:hint="default" w:ascii="Arial" w:hAnsi="Arial"/>
                                <w:b/>
                                <w:sz w:val="36"/>
                                <w:szCs w:val="36"/>
                                <w:lang w:val="en-US"/>
                              </w:rPr>
                              <w:fldChar w:fldCharType="separate"/>
                            </w:r>
                            <w:r>
                              <w:rPr>
                                <w:rStyle w:val="51"/>
                                <w:rFonts w:hint="default" w:ascii="Arial" w:hAnsi="Arial"/>
                                <w:b/>
                                <w:sz w:val="36"/>
                                <w:szCs w:val="36"/>
                                <w:lang w:val="en-US"/>
                              </w:rPr>
                              <w:t>https://www.kaggle.com/datasets/fedesoriano/stroke-prediction-dataset</w:t>
                            </w:r>
                            <w:r>
                              <w:rPr>
                                <w:rFonts w:hint="default" w:ascii="Arial" w:hAnsi="Arial"/>
                                <w:b/>
                                <w:sz w:val="36"/>
                                <w:szCs w:val="36"/>
                                <w:lang w:val="en-US"/>
                              </w:rPr>
                              <w:fldChar w:fldCharType="end"/>
                            </w:r>
                            <w:r>
                              <w:rPr>
                                <w:rFonts w:hint="default" w:ascii="Arial" w:hAnsi="Arial"/>
                                <w:b/>
                                <w:sz w:val="36"/>
                                <w:szCs w:val="36"/>
                                <w:lang w:val="en-US"/>
                              </w:rPr>
                              <w:t xml:space="preserve">  [1]</w:t>
                            </w:r>
                          </w:p>
                        </w:txbxContent>
                      </wps:txbx>
                      <wps:bodyPr rot="0" vert="horz" wrap="square" lIns="91440" tIns="45720" rIns="91440" bIns="45720" anchor="t" anchorCtr="0" upright="1">
                        <a:noAutofit/>
                      </wps:bodyPr>
                    </wps:wsp>
                  </a:graphicData>
                </a:graphic>
              </wp:anchor>
            </w:drawing>
          </mc:Choice>
          <mc:Fallback>
            <w:pict>
              <v:shape id="Text Box 54" o:spid="_x0000_s1026" o:spt="202" type="#_x0000_t202" style="position:absolute;left:0pt;margin-left:169.75pt;margin-top:3.35pt;height:82.3pt;width:404.5pt;z-index:251673600;mso-width-relative:page;mso-height-relative:page;" filled="f" stroked="f" coordsize="21600,21600" o:gfxdata="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H8o6pnXAAAACgEAAA8AAAAAAAAAAQAgAAAAIgAA&#10;AGRycy9kb3ducmV2LnhtbFBLAQIUABQAAAAIAIdO4kBUmdSUCQIAABcEAAAOAAAAAAAAAAEAIAAA&#10;ACYBAABkcnMvZTJvRG9jLnhtbFBLBQYAAAAABgAGAFkBAAChBQAAAAA=&#10;">
                <v:fill on="f" focussize="0,0"/>
                <v:stroke on="f"/>
                <v:imagedata o:title=""/>
                <o:lock v:ext="edit" aspectratio="f"/>
                <v:textbox>
                  <w:txbxContent>
                    <w:p>
                      <w:pPr>
                        <w:jc w:val="both"/>
                        <w:rPr>
                          <w:rFonts w:hint="default" w:ascii="Arial" w:hAnsi="Arial" w:cs="Arial"/>
                          <w:b/>
                          <w:sz w:val="36"/>
                          <w:szCs w:val="36"/>
                          <w:lang w:val="en-US"/>
                        </w:rPr>
                      </w:pPr>
                      <w:r>
                        <w:rPr>
                          <w:rFonts w:hint="default" w:ascii="Arial" w:hAnsi="Arial"/>
                          <w:b/>
                          <w:sz w:val="36"/>
                          <w:szCs w:val="36"/>
                          <w:lang w:val="en-US"/>
                        </w:rPr>
                        <w:fldChar w:fldCharType="begin"/>
                      </w:r>
                      <w:r>
                        <w:rPr>
                          <w:rFonts w:hint="default" w:ascii="Arial" w:hAnsi="Arial"/>
                          <w:b/>
                          <w:sz w:val="36"/>
                          <w:szCs w:val="36"/>
                          <w:lang w:val="en-US"/>
                        </w:rPr>
                        <w:instrText xml:space="preserve"> HYPERLINK "https://www.kaggle.com/datasets/fedesoriano/stroke-prediction-dataset" </w:instrText>
                      </w:r>
                      <w:r>
                        <w:rPr>
                          <w:rFonts w:hint="default" w:ascii="Arial" w:hAnsi="Arial"/>
                          <w:b/>
                          <w:sz w:val="36"/>
                          <w:szCs w:val="36"/>
                          <w:lang w:val="en-US"/>
                        </w:rPr>
                        <w:fldChar w:fldCharType="separate"/>
                      </w:r>
                      <w:r>
                        <w:rPr>
                          <w:rStyle w:val="51"/>
                          <w:rFonts w:hint="default" w:ascii="Arial" w:hAnsi="Arial"/>
                          <w:b/>
                          <w:sz w:val="36"/>
                          <w:szCs w:val="36"/>
                          <w:lang w:val="en-US"/>
                        </w:rPr>
                        <w:t>https://www.kaggle.com/datasets/fedesoriano/stroke-prediction-dataset</w:t>
                      </w:r>
                      <w:r>
                        <w:rPr>
                          <w:rFonts w:hint="default" w:ascii="Arial" w:hAnsi="Arial"/>
                          <w:b/>
                          <w:sz w:val="36"/>
                          <w:szCs w:val="36"/>
                          <w:lang w:val="en-US"/>
                        </w:rPr>
                        <w:fldChar w:fldCharType="end"/>
                      </w:r>
                      <w:r>
                        <w:rPr>
                          <w:rFonts w:hint="default" w:ascii="Arial" w:hAnsi="Arial"/>
                          <w:b/>
                          <w:sz w:val="36"/>
                          <w:szCs w:val="36"/>
                          <w:lang w:val="en-US"/>
                        </w:rPr>
                        <w:t xml:space="preserve">  [1]</w:t>
                      </w:r>
                    </w:p>
                  </w:txbxContent>
                </v:textbox>
              </v:shape>
            </w:pict>
          </mc:Fallback>
        </mc:AlternateContent>
      </w:r>
    </w:p>
    <w:p/>
    <w:p/>
    <w:p/>
    <w:p/>
    <w:p/>
    <w:p/>
    <w:p/>
    <w:p/>
    <w:p/>
    <w:p/>
    <w:p/>
    <w:p/>
    <w:p>
      <w:r>
        <w:rPr>
          <w:lang w:val="en-US" w:eastAsia="zh-CN"/>
        </w:rPr>
        <mc:AlternateContent>
          <mc:Choice Requires="wps">
            <w:drawing>
              <wp:anchor distT="0" distB="0" distL="114300" distR="114300" simplePos="0" relativeHeight="251675648" behindDoc="0" locked="0" layoutInCell="1" allowOverlap="1">
                <wp:simplePos x="0" y="0"/>
                <wp:positionH relativeFrom="column">
                  <wp:posOffset>-5080</wp:posOffset>
                </wp:positionH>
                <wp:positionV relativeFrom="paragraph">
                  <wp:posOffset>80645</wp:posOffset>
                </wp:positionV>
                <wp:extent cx="5073650" cy="886460"/>
                <wp:effectExtent l="0" t="0" r="0" b="0"/>
                <wp:wrapNone/>
                <wp:docPr id="4" name="Text Box 54"/>
                <wp:cNvGraphicFramePr/>
                <a:graphic xmlns:a="http://schemas.openxmlformats.org/drawingml/2006/main">
                  <a:graphicData uri="http://schemas.microsoft.com/office/word/2010/wordprocessingShape">
                    <wps:wsp>
                      <wps:cNvSpPr txBox="1">
                        <a:spLocks noChangeArrowheads="1"/>
                      </wps:cNvSpPr>
                      <wps:spPr bwMode="auto">
                        <a:xfrm>
                          <a:off x="0" y="0"/>
                          <a:ext cx="5073650" cy="886460"/>
                        </a:xfrm>
                        <a:prstGeom prst="rect">
                          <a:avLst/>
                        </a:prstGeom>
                        <a:noFill/>
                        <a:ln>
                          <a:noFill/>
                        </a:ln>
                      </wps:spPr>
                      <wps:txbx>
                        <w:txbxContent>
                          <w:p>
                            <w:pPr>
                              <w:rPr>
                                <w:rFonts w:hint="default" w:ascii="Papyrus" w:hAnsi="Papyrus" w:cs="Papyrus"/>
                                <w:b/>
                                <w:bCs/>
                                <w:sz w:val="28"/>
                                <w:szCs w:val="28"/>
                                <w:lang w:val="en-US"/>
                              </w:rPr>
                            </w:pPr>
                            <w:r>
                              <w:rPr>
                                <w:rFonts w:hint="default" w:ascii="Papyrus" w:hAnsi="Papyrus" w:cs="Papyrus"/>
                                <w:b/>
                                <w:bCs/>
                                <w:color w:val="2E75B6" w:themeColor="accent1" w:themeShade="BF"/>
                                <w:sz w:val="96"/>
                                <w:szCs w:val="96"/>
                                <w:u w:val="single"/>
                              </w:rPr>
                              <w:t>Contents</w:t>
                            </w:r>
                          </w:p>
                          <w:p>
                            <w:pPr>
                              <w:jc w:val="both"/>
                              <w:rPr>
                                <w:rFonts w:hint="default" w:ascii="Arial" w:hAnsi="Arial" w:cs="Arial"/>
                                <w:b/>
                                <w:sz w:val="36"/>
                                <w:szCs w:val="36"/>
                                <w:lang w:val="en-US"/>
                              </w:rPr>
                            </w:pPr>
                          </w:p>
                        </w:txbxContent>
                      </wps:txbx>
                      <wps:bodyPr rot="0" vert="horz" wrap="square" lIns="91440" tIns="45720" rIns="91440" bIns="45720" anchor="t" anchorCtr="0" upright="1">
                        <a:noAutofit/>
                      </wps:bodyPr>
                    </wps:wsp>
                  </a:graphicData>
                </a:graphic>
              </wp:anchor>
            </w:drawing>
          </mc:Choice>
          <mc:Fallback>
            <w:pict>
              <v:shape id="Text Box 54" o:spid="_x0000_s1026" o:spt="202" type="#_x0000_t202" style="position:absolute;left:0pt;margin-left:-0.4pt;margin-top:6.35pt;height:69.8pt;width:399.5pt;z-index:251675648;mso-width-relative:page;mso-height-relative:page;" filled="f" stroked="f" coordsize="21600,21600" o:gfxdata="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&#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BV1uiLVAAAACAEAAA8AAAAAAAAAAQAgAAAAIgAAAGRy&#10;cy9kb3ducmV2LnhtbFBLAQIUABQAAAAIAIdO4kCe3iKaCAIAABUEAAAOAAAAAAAAAAEAIAAAACQB&#10;AABkcnMvZTJvRG9jLnhtbFBLBQYAAAAABgAGAFkBAACeBQAAAAA=&#10;">
                <v:fill on="f" focussize="0,0"/>
                <v:stroke on="f"/>
                <v:imagedata o:title=""/>
                <o:lock v:ext="edit" aspectratio="f"/>
                <v:textbox>
                  <w:txbxContent>
                    <w:p>
                      <w:pPr>
                        <w:rPr>
                          <w:rFonts w:hint="default" w:ascii="Papyrus" w:hAnsi="Papyrus" w:cs="Papyrus"/>
                          <w:b/>
                          <w:bCs/>
                          <w:sz w:val="28"/>
                          <w:szCs w:val="28"/>
                          <w:lang w:val="en-US"/>
                        </w:rPr>
                      </w:pPr>
                      <w:r>
                        <w:rPr>
                          <w:rFonts w:hint="default" w:ascii="Papyrus" w:hAnsi="Papyrus" w:cs="Papyrus"/>
                          <w:b/>
                          <w:bCs/>
                          <w:color w:val="2E75B6" w:themeColor="accent1" w:themeShade="BF"/>
                          <w:sz w:val="96"/>
                          <w:szCs w:val="96"/>
                          <w:u w:val="single"/>
                        </w:rPr>
                        <w:t>Contents</w:t>
                      </w:r>
                    </w:p>
                    <w:p>
                      <w:pPr>
                        <w:jc w:val="both"/>
                        <w:rPr>
                          <w:rFonts w:hint="default" w:ascii="Arial" w:hAnsi="Arial" w:cs="Arial"/>
                          <w:b/>
                          <w:sz w:val="36"/>
                          <w:szCs w:val="36"/>
                          <w:lang w:val="en-US"/>
                        </w:rPr>
                      </w:pPr>
                    </w:p>
                  </w:txbxContent>
                </v:textbox>
              </v:shape>
            </w:pict>
          </mc:Fallback>
        </mc:AlternateContent>
      </w:r>
    </w:p>
    <w:p/>
    <w:p>
      <w:r>
        <w:rPr>
          <w:sz w:val="96"/>
        </w:rPr>
        <mc:AlternateContent>
          <mc:Choice Requires="wps">
            <w:drawing>
              <wp:anchor distT="0" distB="0" distL="114300" distR="114300" simplePos="0" relativeHeight="251674624" behindDoc="0" locked="0" layoutInCell="1" allowOverlap="1">
                <wp:simplePos x="0" y="0"/>
                <wp:positionH relativeFrom="column">
                  <wp:posOffset>-669925</wp:posOffset>
                </wp:positionH>
                <wp:positionV relativeFrom="paragraph">
                  <wp:posOffset>-177800</wp:posOffset>
                </wp:positionV>
                <wp:extent cx="485775" cy="979170"/>
                <wp:effectExtent l="6350" t="15875" r="20320" b="16510"/>
                <wp:wrapNone/>
                <wp:docPr id="3" name="Up Arrow 3"/>
                <wp:cNvGraphicFramePr/>
                <a:graphic xmlns:a="http://schemas.openxmlformats.org/drawingml/2006/main">
                  <a:graphicData uri="http://schemas.microsoft.com/office/word/2010/wordprocessingShape">
                    <wps:wsp>
                      <wps:cNvSpPr/>
                      <wps:spPr>
                        <a:xfrm rot="5400000">
                          <a:off x="674370" y="2194560"/>
                          <a:ext cx="485775" cy="97917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52.75pt;margin-top:-14pt;height:77.1pt;width:38.25pt;rotation:5898240f;z-index:251674624;v-text-anchor:middle;mso-width-relative:page;mso-height-relative:page;" fillcolor="#5B9BD5 [3204]" filled="t" stroked="t" coordsize="21600,21600" o:gfxdata="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gWQK12QAAAAwB&#10;AAAPAAAAAAAAAAEAIAAAACIAAABkcnMvZG93bnJldi54bWxQSwECFAAUAAAACACHTuJAyDKHHIwC&#10;AAAyBQAADgAAAAAAAAABACAAAAAoAQAAZHJzL2Uyb0RvYy54bWxQSwUGAAAAAAYABgBZAQAAJgYA&#10;AAAA&#10;" adj="5357,5400">
                <v:fill on="t" focussize="0,0"/>
                <v:stroke weight="1pt" color="#41719C [3204]" miterlimit="8" joinstyle="miter"/>
                <v:imagedata o:title=""/>
                <o:lock v:ext="edit" aspectratio="f"/>
              </v:shape>
            </w:pict>
          </mc:Fallback>
        </mc:AlternateContent>
      </w:r>
    </w:p>
    <w:p/>
    <w:p/>
    <w:p/>
    <w:p/>
    <w:p/>
    <w:p/>
    <w:p/>
    <w:p/>
    <w:p/>
    <w:p>
      <w:r>
        <mc:AlternateContent>
          <mc:Choice Requires="wps">
            <w:drawing>
              <wp:anchor distT="0" distB="0" distL="114300" distR="114300" simplePos="0" relativeHeight="251676672" behindDoc="0" locked="0" layoutInCell="1" allowOverlap="1">
                <wp:simplePos x="0" y="0"/>
                <wp:positionH relativeFrom="column">
                  <wp:posOffset>785495</wp:posOffset>
                </wp:positionH>
                <wp:positionV relativeFrom="paragraph">
                  <wp:posOffset>36830</wp:posOffset>
                </wp:positionV>
                <wp:extent cx="7695565" cy="720725"/>
                <wp:effectExtent l="0" t="0" r="0" b="0"/>
                <wp:wrapNone/>
                <wp:docPr id="6" name="文本框 5"/>
                <wp:cNvGraphicFramePr/>
                <a:graphic xmlns:a="http://schemas.openxmlformats.org/drawingml/2006/main">
                  <a:graphicData uri="http://schemas.microsoft.com/office/word/2010/wordprocessingShape">
                    <wps:wsp>
                      <wps:cNvSpPr txBox="1"/>
                      <wps:spPr>
                        <a:xfrm>
                          <a:off x="0" y="0"/>
                          <a:ext cx="7695565" cy="720725"/>
                        </a:xfrm>
                        <a:prstGeom prst="rect">
                          <a:avLst/>
                        </a:prstGeom>
                        <a:noFill/>
                      </wps:spPr>
                      <wps:txbx>
                        <w:txbxContent>
                          <w:p>
                            <w:pPr>
                              <w:pStyle w:val="85"/>
                              <w:kinsoku/>
                              <w:ind w:left="0"/>
                              <w:jc w:val="left"/>
                              <w:rPr>
                                <w:rFonts w:hint="default"/>
                                <w:sz w:val="48"/>
                                <w:szCs w:val="48"/>
                                <w:lang w:val="en-US"/>
                              </w:rPr>
                            </w:pPr>
                            <w:r>
                              <w:rPr>
                                <w:rFonts w:ascii="Baskerville Old Face" w:hAnsi="Baskerville Old Face" w:eastAsia="Arial"/>
                                <w:b/>
                                <w:color w:val="000000" w:themeColor="text1"/>
                                <w:kern w:val="24"/>
                                <w:sz w:val="56"/>
                                <w:szCs w:val="56"/>
                                <w:u w:val="single"/>
                                <w14:textFill>
                                  <w14:solidFill>
                                    <w14:schemeClr w14:val="tx1"/>
                                  </w14:solidFill>
                                </w14:textFill>
                              </w:rPr>
                              <w:t>Part Ⅰ</w:t>
                            </w:r>
                            <w:r>
                              <w:rPr>
                                <w:rFonts w:ascii="Baskerville Old Face" w:hAnsi="Baskerville Old Face" w:eastAsia="Arial"/>
                                <w:b/>
                                <w:color w:val="000000" w:themeColor="text1"/>
                                <w:kern w:val="24"/>
                                <w:sz w:val="56"/>
                                <w:szCs w:val="56"/>
                                <w14:textFill>
                                  <w14:solidFill>
                                    <w14:schemeClr w14:val="tx1"/>
                                  </w14:solidFill>
                                </w14:textFill>
                              </w:rPr>
                              <w:t>:</w:t>
                            </w:r>
                            <w:r>
                              <w:rPr>
                                <w:rFonts w:ascii="Baskerville Old Face" w:hAnsi="Baskerville Old Face" w:eastAsia="Arial"/>
                                <w:b/>
                                <w:color w:val="000000" w:themeColor="text1"/>
                                <w:kern w:val="24"/>
                                <w:sz w:val="52"/>
                                <w:szCs w:val="52"/>
                                <w14:textFill>
                                  <w14:solidFill>
                                    <w14:schemeClr w14:val="tx1"/>
                                  </w14:solidFill>
                                </w14:textFill>
                              </w:rPr>
                              <w:t xml:space="preserve"> </w:t>
                            </w:r>
                            <w:r>
                              <w:rPr>
                                <w:rFonts w:hint="default" w:ascii="Baskerville Old Face" w:hAnsi="Baskerville Old Face" w:eastAsia="Arial"/>
                                <w:b/>
                                <w:color w:val="000000" w:themeColor="text1"/>
                                <w:kern w:val="24"/>
                                <w:sz w:val="52"/>
                                <w:szCs w:val="52"/>
                                <w:lang w:val="en-US"/>
                                <w14:textFill>
                                  <w14:solidFill>
                                    <w14:schemeClr w14:val="tx1"/>
                                  </w14:solidFill>
                                </w14:textFill>
                              </w:rPr>
                              <w:t xml:space="preserve"> </w:t>
                            </w:r>
                            <w:r>
                              <w:rPr>
                                <w:rFonts w:ascii="Baskerville Old Face" w:hAnsi="Baskerville Old Face" w:eastAsia="Arial"/>
                                <w:b/>
                                <w:color w:val="000000" w:themeColor="text1"/>
                                <w:kern w:val="24"/>
                                <w:sz w:val="48"/>
                                <w:szCs w:val="48"/>
                                <w:u w:val="single"/>
                                <w14:textFill>
                                  <w14:solidFill>
                                    <w14:schemeClr w14:val="tx1"/>
                                  </w14:solidFill>
                                </w14:textFill>
                              </w:rPr>
                              <w:t>General Information on dataset</w:t>
                            </w:r>
                            <w:r>
                              <w:rPr>
                                <w:rFonts w:hint="default" w:ascii="Baskerville Old Face" w:hAnsi="Baskerville Old Face" w:eastAsia="Arial"/>
                                <w:b/>
                                <w:color w:val="000000" w:themeColor="text1"/>
                                <w:kern w:val="24"/>
                                <w:sz w:val="48"/>
                                <w:szCs w:val="48"/>
                                <w:u w:val="single"/>
                                <w:lang w:val="en-US"/>
                                <w14:textFill>
                                  <w14:solidFill>
                                    <w14:schemeClr w14:val="tx1"/>
                                  </w14:solidFill>
                                </w14:textFill>
                              </w:rPr>
                              <w:t>…………………………3</w:t>
                            </w:r>
                          </w:p>
                        </w:txbxContent>
                      </wps:txbx>
                      <wps:bodyPr wrap="square" rtlCol="0">
                        <a:noAutofit/>
                      </wps:bodyPr>
                    </wps:wsp>
                  </a:graphicData>
                </a:graphic>
              </wp:anchor>
            </w:drawing>
          </mc:Choice>
          <mc:Fallback>
            <w:pict>
              <v:shape id="文本框 5" o:spid="_x0000_s1026" o:spt="202" type="#_x0000_t202" style="position:absolute;left:0pt;margin-left:61.85pt;margin-top:2.9pt;height:56.75pt;width:605.95pt;z-index:251676672;mso-width-relative:page;mso-height-relative:page;" filled="f" stroked="f" coordsize="21600,21600" o:gfxdata="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mIJSidcAAAAKAQAADwAAAAAAAAABACAAAAAiAAAAZHJzL2Rvd25yZXYueG1sUEsBAhQA&#10;FAAAAAgAh07iQKKw5hG6AQAAXQMAAA4AAAAAAAAAAQAgAAAAJgEAAGRycy9lMm9Eb2MueG1sUEsF&#10;BgAAAAAGAAYAWQEAAFIFAAAAAA==&#10;">
                <v:fill on="f" focussize="0,0"/>
                <v:stroke on="f"/>
                <v:imagedata o:title=""/>
                <o:lock v:ext="edit" aspectratio="f"/>
                <v:textbox>
                  <w:txbxContent>
                    <w:p>
                      <w:pPr>
                        <w:pStyle w:val="85"/>
                        <w:kinsoku/>
                        <w:ind w:left="0"/>
                        <w:jc w:val="left"/>
                        <w:rPr>
                          <w:rFonts w:hint="default"/>
                          <w:sz w:val="48"/>
                          <w:szCs w:val="48"/>
                          <w:lang w:val="en-US"/>
                        </w:rPr>
                      </w:pPr>
                      <w:r>
                        <w:rPr>
                          <w:rFonts w:ascii="Baskerville Old Face" w:hAnsi="Baskerville Old Face" w:eastAsia="Arial"/>
                          <w:b/>
                          <w:color w:val="000000" w:themeColor="text1"/>
                          <w:kern w:val="24"/>
                          <w:sz w:val="56"/>
                          <w:szCs w:val="56"/>
                          <w:u w:val="single"/>
                          <w14:textFill>
                            <w14:solidFill>
                              <w14:schemeClr w14:val="tx1"/>
                            </w14:solidFill>
                          </w14:textFill>
                        </w:rPr>
                        <w:t>Part Ⅰ</w:t>
                      </w:r>
                      <w:r>
                        <w:rPr>
                          <w:rFonts w:ascii="Baskerville Old Face" w:hAnsi="Baskerville Old Face" w:eastAsia="Arial"/>
                          <w:b/>
                          <w:color w:val="000000" w:themeColor="text1"/>
                          <w:kern w:val="24"/>
                          <w:sz w:val="56"/>
                          <w:szCs w:val="56"/>
                          <w14:textFill>
                            <w14:solidFill>
                              <w14:schemeClr w14:val="tx1"/>
                            </w14:solidFill>
                          </w14:textFill>
                        </w:rPr>
                        <w:t>:</w:t>
                      </w:r>
                      <w:r>
                        <w:rPr>
                          <w:rFonts w:ascii="Baskerville Old Face" w:hAnsi="Baskerville Old Face" w:eastAsia="Arial"/>
                          <w:b/>
                          <w:color w:val="000000" w:themeColor="text1"/>
                          <w:kern w:val="24"/>
                          <w:sz w:val="52"/>
                          <w:szCs w:val="52"/>
                          <w14:textFill>
                            <w14:solidFill>
                              <w14:schemeClr w14:val="tx1"/>
                            </w14:solidFill>
                          </w14:textFill>
                        </w:rPr>
                        <w:t xml:space="preserve"> </w:t>
                      </w:r>
                      <w:r>
                        <w:rPr>
                          <w:rFonts w:hint="default" w:ascii="Baskerville Old Face" w:hAnsi="Baskerville Old Face" w:eastAsia="Arial"/>
                          <w:b/>
                          <w:color w:val="000000" w:themeColor="text1"/>
                          <w:kern w:val="24"/>
                          <w:sz w:val="52"/>
                          <w:szCs w:val="52"/>
                          <w:lang w:val="en-US"/>
                          <w14:textFill>
                            <w14:solidFill>
                              <w14:schemeClr w14:val="tx1"/>
                            </w14:solidFill>
                          </w14:textFill>
                        </w:rPr>
                        <w:t xml:space="preserve"> </w:t>
                      </w:r>
                      <w:r>
                        <w:rPr>
                          <w:rFonts w:ascii="Baskerville Old Face" w:hAnsi="Baskerville Old Face" w:eastAsia="Arial"/>
                          <w:b/>
                          <w:color w:val="000000" w:themeColor="text1"/>
                          <w:kern w:val="24"/>
                          <w:sz w:val="48"/>
                          <w:szCs w:val="48"/>
                          <w:u w:val="single"/>
                          <w14:textFill>
                            <w14:solidFill>
                              <w14:schemeClr w14:val="tx1"/>
                            </w14:solidFill>
                          </w14:textFill>
                        </w:rPr>
                        <w:t>General Information on dataset</w:t>
                      </w:r>
                      <w:r>
                        <w:rPr>
                          <w:rFonts w:hint="default" w:ascii="Baskerville Old Face" w:hAnsi="Baskerville Old Face" w:eastAsia="Arial"/>
                          <w:b/>
                          <w:color w:val="000000" w:themeColor="text1"/>
                          <w:kern w:val="24"/>
                          <w:sz w:val="48"/>
                          <w:szCs w:val="48"/>
                          <w:u w:val="single"/>
                          <w:lang w:val="en-US"/>
                          <w14:textFill>
                            <w14:solidFill>
                              <w14:schemeClr w14:val="tx1"/>
                            </w14:solidFill>
                          </w14:textFill>
                        </w:rPr>
                        <w:t>…………………………3</w:t>
                      </w:r>
                    </w:p>
                  </w:txbxContent>
                </v:textbox>
              </v:shape>
            </w:pict>
          </mc:Fallback>
        </mc:AlternateContent>
      </w:r>
    </w:p>
    <w:p/>
    <w:p/>
    <w:p/>
    <w:p/>
    <w:p/>
    <w:p/>
    <w:p/>
    <w:p>
      <w:r>
        <mc:AlternateContent>
          <mc:Choice Requires="wps">
            <w:drawing>
              <wp:anchor distT="0" distB="0" distL="114300" distR="114300" simplePos="0" relativeHeight="251677696" behindDoc="0" locked="0" layoutInCell="1" allowOverlap="1">
                <wp:simplePos x="0" y="0"/>
                <wp:positionH relativeFrom="column">
                  <wp:posOffset>782320</wp:posOffset>
                </wp:positionH>
                <wp:positionV relativeFrom="paragraph">
                  <wp:posOffset>44450</wp:posOffset>
                </wp:positionV>
                <wp:extent cx="7650480" cy="460375"/>
                <wp:effectExtent l="0" t="0" r="0" b="0"/>
                <wp:wrapNone/>
                <wp:docPr id="8" name="文本框 2"/>
                <wp:cNvGraphicFramePr/>
                <a:graphic xmlns:a="http://schemas.openxmlformats.org/drawingml/2006/main">
                  <a:graphicData uri="http://schemas.microsoft.com/office/word/2010/wordprocessingShape">
                    <wps:wsp>
                      <wps:cNvSpPr txBox="1"/>
                      <wps:spPr>
                        <a:xfrm>
                          <a:off x="0" y="0"/>
                          <a:ext cx="7650480" cy="460375"/>
                        </a:xfrm>
                        <a:prstGeom prst="rect">
                          <a:avLst/>
                        </a:prstGeom>
                        <a:noFill/>
                      </wps:spPr>
                      <wps:txbx>
                        <w:txbxContent>
                          <w:p>
                            <w:pPr>
                              <w:pStyle w:val="85"/>
                              <w:kinsoku/>
                              <w:ind w:left="0"/>
                              <w:jc w:val="left"/>
                              <w:rPr>
                                <w:rFonts w:hint="default"/>
                                <w:sz w:val="48"/>
                                <w:szCs w:val="48"/>
                                <w:lang w:val="en-US"/>
                              </w:rPr>
                            </w:pPr>
                            <w:r>
                              <w:rPr>
                                <w:rFonts w:hint="default" w:ascii="Baskerville Old Face" w:hAnsi="Baskerville Old Face" w:eastAsia="Arial"/>
                                <w:b/>
                                <w:color w:val="000000" w:themeColor="text1"/>
                                <w:kern w:val="24"/>
                                <w:sz w:val="56"/>
                                <w:szCs w:val="56"/>
                                <w:u w:val="single"/>
                                <w14:textFill>
                                  <w14:solidFill>
                                    <w14:schemeClr w14:val="tx1"/>
                                  </w14:solidFill>
                                </w14:textFill>
                              </w:rPr>
                              <w:t>Part Ⅱ</w:t>
                            </w:r>
                            <w:r>
                              <w:rPr>
                                <w:rFonts w:ascii="Baskerville Old Face" w:hAnsi="Baskerville Old Face" w:eastAsia="Arial"/>
                                <w:b/>
                                <w:color w:val="000000" w:themeColor="text1"/>
                                <w:kern w:val="24"/>
                                <w:sz w:val="56"/>
                                <w:szCs w:val="56"/>
                                <w14:textFill>
                                  <w14:solidFill>
                                    <w14:schemeClr w14:val="tx1"/>
                                  </w14:solidFill>
                                </w14:textFill>
                              </w:rPr>
                              <w:t xml:space="preserve"> :</w:t>
                            </w:r>
                            <w:r>
                              <w:rPr>
                                <w:rFonts w:ascii="Baskerville Old Face" w:hAnsi="Baskerville Old Face" w:eastAsia="Arial"/>
                                <w:b/>
                                <w:color w:val="000000" w:themeColor="text1"/>
                                <w:kern w:val="24"/>
                                <w:sz w:val="48"/>
                                <w:szCs w:val="48"/>
                                <w14:textFill>
                                  <w14:solidFill>
                                    <w14:schemeClr w14:val="tx1"/>
                                  </w14:solidFill>
                                </w14:textFill>
                              </w:rPr>
                              <w:t xml:space="preserve"> </w:t>
                            </w:r>
                            <w:r>
                              <w:rPr>
                                <w:rFonts w:hint="default" w:ascii="Baskerville Old Face" w:hAnsi="Baskerville Old Face" w:eastAsia="Arial"/>
                                <w:b/>
                                <w:color w:val="000000" w:themeColor="text1"/>
                                <w:kern w:val="24"/>
                                <w:sz w:val="48"/>
                                <w:szCs w:val="48"/>
                                <w:lang w:val="en-US"/>
                                <w14:textFill>
                                  <w14:solidFill>
                                    <w14:schemeClr w14:val="tx1"/>
                                  </w14:solidFill>
                                </w14:textFill>
                              </w:rPr>
                              <w:t xml:space="preserve"> </w:t>
                            </w:r>
                            <w:r>
                              <w:rPr>
                                <w:rFonts w:ascii="Baskerville Old Face" w:hAnsi="Baskerville Old Face" w:eastAsia="Arial"/>
                                <w:b/>
                                <w:color w:val="000000" w:themeColor="text1"/>
                                <w:kern w:val="24"/>
                                <w:sz w:val="48"/>
                                <w:szCs w:val="48"/>
                                <w:u w:val="single"/>
                                <w14:textFill>
                                  <w14:solidFill>
                                    <w14:schemeClr w14:val="tx1"/>
                                  </w14:solidFill>
                                </w14:textFill>
                              </w:rPr>
                              <w:t>Implementation Details</w:t>
                            </w:r>
                            <w:r>
                              <w:rPr>
                                <w:rFonts w:hint="default" w:ascii="Baskerville Old Face" w:hAnsi="Baskerville Old Face" w:eastAsia="Arial"/>
                                <w:b/>
                                <w:color w:val="000000" w:themeColor="text1"/>
                                <w:kern w:val="24"/>
                                <w:sz w:val="48"/>
                                <w:szCs w:val="48"/>
                                <w:u w:val="single"/>
                                <w:lang w:val="en-US"/>
                                <w14:textFill>
                                  <w14:solidFill>
                                    <w14:schemeClr w14:val="tx1"/>
                                  </w14:solidFill>
                                </w14:textFill>
                              </w:rPr>
                              <w:t>…………………………………..4</w:t>
                            </w:r>
                          </w:p>
                        </w:txbxContent>
                      </wps:txbx>
                      <wps:bodyPr wrap="square" rtlCol="0">
                        <a:spAutoFit/>
                      </wps:bodyPr>
                    </wps:wsp>
                  </a:graphicData>
                </a:graphic>
              </wp:anchor>
            </w:drawing>
          </mc:Choice>
          <mc:Fallback>
            <w:pict>
              <v:shape id="文本框 2" o:spid="_x0000_s1026" o:spt="202" type="#_x0000_t202" style="position:absolute;left:0pt;margin-left:61.6pt;margin-top:3.5pt;height:36.25pt;width:602.4pt;z-index:251677696;mso-width-relative:page;mso-height-relative:page;" filled="f" stroked="f" coordsize="21600,21600" o:gfxdata="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iqeppdQAAAAJAQAADwAAAAAAAAABACAAAAAiAAAAZHJzL2Rvd25yZXYueG1sUEsBAhQAFAAA&#10;AAgAh07iQNIOQe66AQAAXQMAAA4AAAAAAAAAAQAgAAAAIwEAAGRycy9lMm9Eb2MueG1sUEsFBgAA&#10;AAAGAAYAWQEAAE8FAAAAAA==&#10;">
                <v:fill on="f" focussize="0,0"/>
                <v:stroke on="f"/>
                <v:imagedata o:title=""/>
                <o:lock v:ext="edit" aspectratio="f"/>
                <v:textbox style="mso-fit-shape-to-text:t;">
                  <w:txbxContent>
                    <w:p>
                      <w:pPr>
                        <w:pStyle w:val="85"/>
                        <w:kinsoku/>
                        <w:ind w:left="0"/>
                        <w:jc w:val="left"/>
                        <w:rPr>
                          <w:rFonts w:hint="default"/>
                          <w:sz w:val="48"/>
                          <w:szCs w:val="48"/>
                          <w:lang w:val="en-US"/>
                        </w:rPr>
                      </w:pPr>
                      <w:r>
                        <w:rPr>
                          <w:rFonts w:hint="default" w:ascii="Baskerville Old Face" w:hAnsi="Baskerville Old Face" w:eastAsia="Arial"/>
                          <w:b/>
                          <w:color w:val="000000" w:themeColor="text1"/>
                          <w:kern w:val="24"/>
                          <w:sz w:val="56"/>
                          <w:szCs w:val="56"/>
                          <w:u w:val="single"/>
                          <w14:textFill>
                            <w14:solidFill>
                              <w14:schemeClr w14:val="tx1"/>
                            </w14:solidFill>
                          </w14:textFill>
                        </w:rPr>
                        <w:t>Part Ⅱ</w:t>
                      </w:r>
                      <w:r>
                        <w:rPr>
                          <w:rFonts w:ascii="Baskerville Old Face" w:hAnsi="Baskerville Old Face" w:eastAsia="Arial"/>
                          <w:b/>
                          <w:color w:val="000000" w:themeColor="text1"/>
                          <w:kern w:val="24"/>
                          <w:sz w:val="56"/>
                          <w:szCs w:val="56"/>
                          <w14:textFill>
                            <w14:solidFill>
                              <w14:schemeClr w14:val="tx1"/>
                            </w14:solidFill>
                          </w14:textFill>
                        </w:rPr>
                        <w:t xml:space="preserve"> :</w:t>
                      </w:r>
                      <w:r>
                        <w:rPr>
                          <w:rFonts w:ascii="Baskerville Old Face" w:hAnsi="Baskerville Old Face" w:eastAsia="Arial"/>
                          <w:b/>
                          <w:color w:val="000000" w:themeColor="text1"/>
                          <w:kern w:val="24"/>
                          <w:sz w:val="48"/>
                          <w:szCs w:val="48"/>
                          <w14:textFill>
                            <w14:solidFill>
                              <w14:schemeClr w14:val="tx1"/>
                            </w14:solidFill>
                          </w14:textFill>
                        </w:rPr>
                        <w:t xml:space="preserve"> </w:t>
                      </w:r>
                      <w:r>
                        <w:rPr>
                          <w:rFonts w:hint="default" w:ascii="Baskerville Old Face" w:hAnsi="Baskerville Old Face" w:eastAsia="Arial"/>
                          <w:b/>
                          <w:color w:val="000000" w:themeColor="text1"/>
                          <w:kern w:val="24"/>
                          <w:sz w:val="48"/>
                          <w:szCs w:val="48"/>
                          <w:lang w:val="en-US"/>
                          <w14:textFill>
                            <w14:solidFill>
                              <w14:schemeClr w14:val="tx1"/>
                            </w14:solidFill>
                          </w14:textFill>
                        </w:rPr>
                        <w:t xml:space="preserve"> </w:t>
                      </w:r>
                      <w:r>
                        <w:rPr>
                          <w:rFonts w:ascii="Baskerville Old Face" w:hAnsi="Baskerville Old Face" w:eastAsia="Arial"/>
                          <w:b/>
                          <w:color w:val="000000" w:themeColor="text1"/>
                          <w:kern w:val="24"/>
                          <w:sz w:val="48"/>
                          <w:szCs w:val="48"/>
                          <w:u w:val="single"/>
                          <w14:textFill>
                            <w14:solidFill>
                              <w14:schemeClr w14:val="tx1"/>
                            </w14:solidFill>
                          </w14:textFill>
                        </w:rPr>
                        <w:t>Implementation Details</w:t>
                      </w:r>
                      <w:r>
                        <w:rPr>
                          <w:rFonts w:hint="default" w:ascii="Baskerville Old Face" w:hAnsi="Baskerville Old Face" w:eastAsia="Arial"/>
                          <w:b/>
                          <w:color w:val="000000" w:themeColor="text1"/>
                          <w:kern w:val="24"/>
                          <w:sz w:val="48"/>
                          <w:szCs w:val="48"/>
                          <w:u w:val="single"/>
                          <w:lang w:val="en-US"/>
                          <w14:textFill>
                            <w14:solidFill>
                              <w14:schemeClr w14:val="tx1"/>
                            </w14:solidFill>
                          </w14:textFill>
                        </w:rPr>
                        <w:t>…………………………………..4</w:t>
                      </w:r>
                    </w:p>
                  </w:txbxContent>
                </v:textbox>
              </v:shape>
            </w:pict>
          </mc:Fallback>
        </mc:AlternateContent>
      </w:r>
    </w:p>
    <w:p>
      <w:pPr>
        <w:ind w:firstLine="1300" w:firstLineChars="650"/>
        <w:rPr>
          <w:rFonts w:hint="default" w:ascii="Baskerville Old Face" w:hAnsi="Baskerville Old Face"/>
          <w:b/>
          <w:bCs/>
          <w:sz w:val="48"/>
          <w:szCs w:val="48"/>
          <w:lang w:val="en-US"/>
        </w:rPr>
      </w:pPr>
      <w:r>
        <w:rPr>
          <w:rFonts w:hint="default"/>
          <w:lang w:val="en-US"/>
        </w:rPr>
        <w:t xml:space="preserve"> </w:t>
      </w:r>
    </w:p>
    <w:p>
      <w:pPr>
        <w:rPr>
          <w:rFonts w:hint="default"/>
          <w:lang w:val="en-US"/>
        </w:rPr>
      </w:pPr>
    </w:p>
    <w:p/>
    <w:p/>
    <w:p/>
    <w:p>
      <w:r>
        <mc:AlternateContent>
          <mc:Choice Requires="wps">
            <w:drawing>
              <wp:anchor distT="0" distB="0" distL="114300" distR="114300" simplePos="0" relativeHeight="251682816" behindDoc="0" locked="0" layoutInCell="1" allowOverlap="1">
                <wp:simplePos x="0" y="0"/>
                <wp:positionH relativeFrom="column">
                  <wp:posOffset>716280</wp:posOffset>
                </wp:positionH>
                <wp:positionV relativeFrom="paragraph">
                  <wp:posOffset>93345</wp:posOffset>
                </wp:positionV>
                <wp:extent cx="7737475" cy="584835"/>
                <wp:effectExtent l="0" t="0" r="0" b="0"/>
                <wp:wrapNone/>
                <wp:docPr id="43" name="文本框 2"/>
                <wp:cNvGraphicFramePr/>
                <a:graphic xmlns:a="http://schemas.openxmlformats.org/drawingml/2006/main">
                  <a:graphicData uri="http://schemas.microsoft.com/office/word/2010/wordprocessingShape">
                    <wps:wsp>
                      <wps:cNvSpPr txBox="1"/>
                      <wps:spPr>
                        <a:xfrm>
                          <a:off x="0" y="0"/>
                          <a:ext cx="7737475" cy="584835"/>
                        </a:xfrm>
                        <a:prstGeom prst="rect">
                          <a:avLst/>
                        </a:prstGeom>
                        <a:noFill/>
                      </wps:spPr>
                      <wps:txbx>
                        <w:txbxContent>
                          <w:p>
                            <w:pPr>
                              <w:rPr>
                                <w:rFonts w:hint="default" w:ascii="Baskerville Old Face" w:hAnsi="Baskerville Old Face"/>
                                <w:b/>
                                <w:bCs/>
                                <w:sz w:val="48"/>
                                <w:szCs w:val="48"/>
                                <w:lang w:val="en-US"/>
                              </w:rPr>
                            </w:pPr>
                            <w:r>
                              <w:rPr>
                                <w:rFonts w:hint="default" w:ascii="Baskerville Old Face" w:hAnsi="Baskerville Old Face" w:cs="Baskerville Old Face"/>
                                <w:b/>
                                <w:bCs/>
                                <w:sz w:val="56"/>
                                <w:szCs w:val="56"/>
                                <w:u w:val="single"/>
                                <w:lang w:val="en-US"/>
                              </w:rPr>
                              <w:t>Part Ⅲ</w:t>
                            </w:r>
                            <w:r>
                              <w:rPr>
                                <w:rFonts w:hint="default" w:ascii="Baskerville Old Face" w:hAnsi="Baskerville Old Face" w:cs="Baskerville Old Face"/>
                                <w:b/>
                                <w:bCs/>
                                <w:sz w:val="56"/>
                                <w:szCs w:val="56"/>
                                <w:lang w:val="en-US"/>
                              </w:rPr>
                              <w:t xml:space="preserve"> :</w:t>
                            </w:r>
                            <w:r>
                              <w:rPr>
                                <w:rFonts w:hint="default" w:ascii="Baskerville Old Face" w:hAnsi="Baskerville Old Face"/>
                                <w:b/>
                                <w:bCs/>
                                <w:sz w:val="56"/>
                                <w:szCs w:val="56"/>
                                <w:lang w:val="en-US"/>
                              </w:rPr>
                              <w:t xml:space="preserve"> </w:t>
                            </w:r>
                            <w:r>
                              <w:rPr>
                                <w:rFonts w:hint="default" w:ascii="Baskerville Old Face" w:hAnsi="Baskerville Old Face"/>
                                <w:b/>
                                <w:bCs/>
                                <w:sz w:val="48"/>
                                <w:szCs w:val="48"/>
                                <w:u w:val="single"/>
                                <w:lang w:val="en-US"/>
                              </w:rPr>
                              <w:t>Results Details………………………………………….……..8</w:t>
                            </w:r>
                          </w:p>
                          <w:p>
                            <w:pPr>
                              <w:rPr>
                                <w:rFonts w:hint="default"/>
                                <w:lang w:val="en-US"/>
                              </w:rPr>
                            </w:pPr>
                          </w:p>
                        </w:txbxContent>
                      </wps:txbx>
                      <wps:bodyPr wrap="square" rtlCol="0">
                        <a:noAutofit/>
                      </wps:bodyPr>
                    </wps:wsp>
                  </a:graphicData>
                </a:graphic>
              </wp:anchor>
            </w:drawing>
          </mc:Choice>
          <mc:Fallback>
            <w:pict>
              <v:shape id="文本框 2" o:spid="_x0000_s1026" o:spt="202" type="#_x0000_t202" style="position:absolute;left:0pt;margin-left:56.4pt;margin-top:7.35pt;height:46.05pt;width:609.25pt;z-index:251682816;mso-width-relative:page;mso-height-relative:page;" filled="f" stroked="f" coordsize="21600,21600" o:gfxdata="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aUTI61wAAAAsBAAAPAAAAAAAAAAEAIAAAACIAAABkcnMvZG93bnJldi54bWxQSwEC&#10;FAAUAAAACACHTuJAeApTUrwBAABeAwAADgAAAAAAAAABACAAAAAmAQAAZHJzL2Uyb0RvYy54bWxQ&#10;SwUGAAAAAAYABgBZAQAAVAUAAAAA&#10;">
                <v:fill on="f" focussize="0,0"/>
                <v:stroke on="f"/>
                <v:imagedata o:title=""/>
                <o:lock v:ext="edit" aspectratio="f"/>
                <v:textbox>
                  <w:txbxContent>
                    <w:p>
                      <w:pPr>
                        <w:rPr>
                          <w:rFonts w:hint="default" w:ascii="Baskerville Old Face" w:hAnsi="Baskerville Old Face"/>
                          <w:b/>
                          <w:bCs/>
                          <w:sz w:val="48"/>
                          <w:szCs w:val="48"/>
                          <w:lang w:val="en-US"/>
                        </w:rPr>
                      </w:pPr>
                      <w:r>
                        <w:rPr>
                          <w:rFonts w:hint="default" w:ascii="Baskerville Old Face" w:hAnsi="Baskerville Old Face" w:cs="Baskerville Old Face"/>
                          <w:b/>
                          <w:bCs/>
                          <w:sz w:val="56"/>
                          <w:szCs w:val="56"/>
                          <w:u w:val="single"/>
                          <w:lang w:val="en-US"/>
                        </w:rPr>
                        <w:t>Part Ⅲ</w:t>
                      </w:r>
                      <w:r>
                        <w:rPr>
                          <w:rFonts w:hint="default" w:ascii="Baskerville Old Face" w:hAnsi="Baskerville Old Face" w:cs="Baskerville Old Face"/>
                          <w:b/>
                          <w:bCs/>
                          <w:sz w:val="56"/>
                          <w:szCs w:val="56"/>
                          <w:lang w:val="en-US"/>
                        </w:rPr>
                        <w:t xml:space="preserve"> :</w:t>
                      </w:r>
                      <w:r>
                        <w:rPr>
                          <w:rFonts w:hint="default" w:ascii="Baskerville Old Face" w:hAnsi="Baskerville Old Face"/>
                          <w:b/>
                          <w:bCs/>
                          <w:sz w:val="56"/>
                          <w:szCs w:val="56"/>
                          <w:lang w:val="en-US"/>
                        </w:rPr>
                        <w:t xml:space="preserve"> </w:t>
                      </w:r>
                      <w:r>
                        <w:rPr>
                          <w:rFonts w:hint="default" w:ascii="Baskerville Old Face" w:hAnsi="Baskerville Old Face"/>
                          <w:b/>
                          <w:bCs/>
                          <w:sz w:val="48"/>
                          <w:szCs w:val="48"/>
                          <w:u w:val="single"/>
                          <w:lang w:val="en-US"/>
                        </w:rPr>
                        <w:t>Results Details………………………………………….……..8</w:t>
                      </w:r>
                    </w:p>
                    <w:p>
                      <w:pPr>
                        <w:rPr>
                          <w:rFonts w:hint="default"/>
                          <w:lang w:val="en-US"/>
                        </w:rPr>
                      </w:pPr>
                    </w:p>
                  </w:txbxContent>
                </v:textbox>
              </v:shape>
            </w:pict>
          </mc:Fallback>
        </mc:AlternateContent>
      </w:r>
    </w:p>
    <w:p/>
    <w:p/>
    <w:p/>
    <w:p/>
    <w:p/>
    <w:p/>
    <w:p/>
    <w:p/>
    <w:p/>
    <w:p/>
    <w:p/>
    <w:p/>
    <w:p/>
    <w:p/>
    <w:p/>
    <w:p/>
    <w:p/>
    <w:p/>
    <w:p/>
    <w:p/>
    <w:p/>
    <w:p/>
    <w:p/>
    <w:p/>
    <w:p/>
    <w:p/>
    <w:p>
      <w:pPr>
        <w:pStyle w:val="85"/>
        <w:numPr>
          <w:ilvl w:val="0"/>
          <w:numId w:val="11"/>
        </w:numPr>
        <w:kinsoku/>
        <w:ind w:left="0"/>
        <w:jc w:val="left"/>
        <w:rPr>
          <w:b/>
          <w:bCs w:val="0"/>
          <w:color w:val="2E75B6" w:themeColor="accent1" w:themeShade="BF"/>
          <w:sz w:val="52"/>
          <w:szCs w:val="52"/>
        </w:rPr>
      </w:pPr>
      <w:r>
        <w:rPr>
          <w:rFonts w:ascii="Baskerville Old Face" w:hAnsi="Baskerville Old Face" w:eastAsia="Arial"/>
          <w:b/>
          <w:bCs w:val="0"/>
          <w:color w:val="2E75B6" w:themeColor="accent1" w:themeShade="BF"/>
          <w:kern w:val="24"/>
          <w:sz w:val="52"/>
          <w:szCs w:val="52"/>
        </w:rPr>
        <w:t>General Information on dataset</w:t>
      </w:r>
    </w:p>
    <w:p>
      <w:pPr>
        <w:pStyle w:val="4"/>
        <w:keepNext w:val="0"/>
        <w:keepLines w:val="0"/>
        <w:widowControl/>
        <w:suppressLineNumbers w:val="0"/>
        <w:spacing w:before="384" w:beforeAutospacing="0" w:after="96" w:afterAutospacing="0" w:line="17" w:lineRule="atLeast"/>
        <w:ind w:left="0" w:right="0" w:firstLine="220" w:firstLineChars="50"/>
        <w:rPr>
          <w:rFonts w:hint="default" w:ascii="Agency FB" w:hAnsi="Agency FB" w:eastAsia="Inter" w:cs="Agency FB"/>
          <w:b/>
          <w:bCs/>
          <w:i w:val="0"/>
          <w:iCs w:val="0"/>
          <w:caps w:val="0"/>
          <w:color w:val="000000"/>
          <w:spacing w:val="0"/>
          <w:sz w:val="44"/>
          <w:szCs w:val="44"/>
          <w:lang w:val="en-US"/>
        </w:rPr>
      </w:pPr>
      <w:r>
        <w:rPr>
          <w:rFonts w:hint="default" w:ascii="Agency FB" w:hAnsi="Agency FB" w:eastAsia="Inter" w:cs="Agency FB"/>
          <w:b/>
          <w:bCs/>
          <w:i w:val="0"/>
          <w:iCs w:val="0"/>
          <w:caps w:val="0"/>
          <w:color w:val="000000"/>
          <w:spacing w:val="0"/>
          <w:sz w:val="44"/>
          <w:szCs w:val="44"/>
          <w:lang w:val="en-US"/>
        </w:rPr>
        <w:t>Informaion on dataset :</w:t>
      </w:r>
    </w:p>
    <w:p>
      <w:pPr>
        <w:rPr>
          <w:rFonts w:hint="default"/>
          <w:lang w:val="en-US"/>
        </w:rPr>
      </w:pPr>
    </w:p>
    <w:p>
      <w:pPr>
        <w:keepNext w:val="0"/>
        <w:keepLines w:val="0"/>
        <w:widowControl/>
        <w:suppressLineNumbers w:val="0"/>
        <w:ind w:left="440" w:hanging="440" w:hangingChars="100"/>
        <w:jc w:val="left"/>
        <w:rPr>
          <w:rFonts w:hint="default" w:ascii="Agency FB" w:hAnsi="Agency FB" w:eastAsia="SimSun" w:cs="Agency FB"/>
          <w:color w:val="000000"/>
          <w:kern w:val="0"/>
          <w:sz w:val="44"/>
          <w:szCs w:val="44"/>
          <w:lang w:val="en-US" w:eastAsia="zh-CN" w:bidi="ar"/>
        </w:rPr>
      </w:pPr>
      <w:r>
        <w:rPr>
          <w:rFonts w:hint="default" w:ascii="Agency FB" w:hAnsi="Agency FB" w:eastAsia="Inter" w:cs="Agency FB"/>
          <w:b/>
          <w:bCs/>
          <w:i w:val="0"/>
          <w:iCs w:val="0"/>
          <w:caps w:val="0"/>
          <w:color w:val="000000"/>
          <w:spacing w:val="0"/>
          <w:sz w:val="44"/>
          <w:szCs w:val="44"/>
          <w:lang w:val="en-US"/>
        </w:rPr>
        <w:t xml:space="preserve">     </w:t>
      </w:r>
      <w:r>
        <w:rPr>
          <w:rFonts w:hint="default" w:ascii="Agency FB" w:hAnsi="Agency FB" w:eastAsia="SimSun" w:cs="Agency FB"/>
          <w:color w:val="000000"/>
          <w:kern w:val="0"/>
          <w:sz w:val="44"/>
          <w:szCs w:val="44"/>
          <w:lang w:val="en-US" w:eastAsia="zh-CN" w:bidi="ar"/>
        </w:rPr>
        <w:t xml:space="preserve">The dataset for stroke prediction is from Kaggle [1]. </w:t>
      </w:r>
    </w:p>
    <w:p>
      <w:pPr>
        <w:keepNext w:val="0"/>
        <w:keepLines w:val="0"/>
        <w:widowControl/>
        <w:suppressLineNumbers w:val="0"/>
        <w:ind w:left="660" w:leftChars="220" w:hanging="220" w:hangingChars="50"/>
        <w:jc w:val="left"/>
        <w:rPr>
          <w:rFonts w:hint="default" w:ascii="Agency FB" w:hAnsi="Agency FB" w:eastAsia="SimSun" w:cs="Agency FB"/>
          <w:color w:val="000000"/>
          <w:kern w:val="0"/>
          <w:sz w:val="44"/>
          <w:szCs w:val="44"/>
          <w:lang w:val="en-US" w:eastAsia="zh-CN" w:bidi="ar"/>
        </w:rPr>
      </w:pPr>
      <w:r>
        <w:rPr>
          <w:rFonts w:hint="default" w:ascii="Agency FB" w:hAnsi="Agency FB" w:eastAsia="SimSun" w:cs="Agency FB"/>
          <w:color w:val="000000"/>
          <w:kern w:val="0"/>
          <w:sz w:val="44"/>
          <w:szCs w:val="44"/>
          <w:lang w:val="en-US" w:eastAsia="zh-CN" w:bidi="ar"/>
        </w:rPr>
        <w:t>This particular dataset has 5110 rows and 12 columns.</w:t>
      </w:r>
    </w:p>
    <w:p>
      <w:pPr>
        <w:keepNext w:val="0"/>
        <w:keepLines w:val="0"/>
        <w:widowControl/>
        <w:suppressLineNumbers w:val="0"/>
        <w:ind w:left="660" w:leftChars="220" w:hanging="220" w:hangingChars="50"/>
        <w:jc w:val="left"/>
        <w:rPr>
          <w:rFonts w:hint="default" w:ascii="Agency FB" w:hAnsi="Agency FB" w:eastAsia="Inter" w:cs="Agency FB"/>
          <w:i w:val="0"/>
          <w:iCs w:val="0"/>
          <w:caps w:val="0"/>
          <w:spacing w:val="0"/>
          <w:sz w:val="44"/>
          <w:szCs w:val="44"/>
          <w:lang w:val="en-US"/>
        </w:rPr>
      </w:pPr>
      <w:r>
        <w:rPr>
          <w:rFonts w:hint="default" w:ascii="Agency FB" w:hAnsi="Agency FB" w:eastAsia="Inter" w:cs="Agency FB"/>
          <w:i w:val="0"/>
          <w:iCs w:val="0"/>
          <w:caps w:val="0"/>
          <w:spacing w:val="0"/>
          <w:sz w:val="44"/>
          <w:szCs w:val="44"/>
        </w:rPr>
        <w:t>It is a </w:t>
      </w:r>
      <w:r>
        <w:rPr>
          <w:rStyle w:val="92"/>
          <w:rFonts w:hint="default" w:ascii="Agency FB" w:hAnsi="Agency FB" w:eastAsia="Inter" w:cs="Agency FB"/>
          <w:b/>
          <w:bCs/>
          <w:i w:val="0"/>
          <w:iCs w:val="0"/>
          <w:caps w:val="0"/>
          <w:spacing w:val="0"/>
          <w:sz w:val="44"/>
          <w:szCs w:val="44"/>
        </w:rPr>
        <w:t>binary classification</w:t>
      </w:r>
      <w:r>
        <w:rPr>
          <w:rFonts w:hint="default" w:ascii="Agency FB" w:hAnsi="Agency FB" w:eastAsia="Inter" w:cs="Agency FB"/>
          <w:i w:val="0"/>
          <w:iCs w:val="0"/>
          <w:caps w:val="0"/>
          <w:spacing w:val="0"/>
          <w:sz w:val="44"/>
          <w:szCs w:val="44"/>
        </w:rPr>
        <w:t> </w:t>
      </w:r>
      <w:r>
        <w:rPr>
          <w:rFonts w:hint="default" w:ascii="Agency FB" w:hAnsi="Agency FB" w:eastAsia="Inter" w:cs="Agency FB"/>
          <w:i w:val="0"/>
          <w:iCs w:val="0"/>
          <w:caps w:val="0"/>
          <w:spacing w:val="0"/>
          <w:sz w:val="44"/>
          <w:szCs w:val="44"/>
          <w:lang w:val="en-US"/>
        </w:rPr>
        <w:t xml:space="preserve"> </w:t>
      </w:r>
      <w:r>
        <w:rPr>
          <w:rFonts w:hint="default" w:ascii="Agency FB" w:hAnsi="Agency FB" w:eastAsia="Inter" w:cs="Agency FB"/>
          <w:i w:val="0"/>
          <w:iCs w:val="0"/>
          <w:caps w:val="0"/>
          <w:spacing w:val="0"/>
          <w:sz w:val="44"/>
          <w:szCs w:val="44"/>
        </w:rPr>
        <w:t xml:space="preserve">problem with multiple </w:t>
      </w:r>
      <w:r>
        <w:rPr>
          <w:rFonts w:hint="default" w:ascii="Agency FB" w:hAnsi="Agency FB" w:eastAsia="Inter" w:cs="Agency FB"/>
          <w:i w:val="0"/>
          <w:iCs w:val="0"/>
          <w:caps w:val="0"/>
          <w:spacing w:val="0"/>
          <w:sz w:val="44"/>
          <w:szCs w:val="44"/>
          <w:lang w:val="en-US"/>
        </w:rPr>
        <w:t>numberical and categorical features.</w:t>
      </w:r>
    </w:p>
    <w:p>
      <w:pPr>
        <w:pStyle w:val="4"/>
        <w:keepNext w:val="0"/>
        <w:keepLines w:val="0"/>
        <w:widowControl/>
        <w:suppressLineNumbers w:val="0"/>
        <w:spacing w:before="384" w:beforeAutospacing="0" w:after="96" w:afterAutospacing="0" w:line="17" w:lineRule="atLeast"/>
        <w:ind w:right="0" w:firstLine="220" w:firstLineChars="50"/>
        <w:rPr>
          <w:rFonts w:hint="default" w:ascii="Agency FB" w:hAnsi="Agency FB" w:eastAsia="Inter" w:cs="Agency FB"/>
          <w:b/>
          <w:bCs/>
          <w:i w:val="0"/>
          <w:iCs w:val="0"/>
          <w:caps w:val="0"/>
          <w:color w:val="000000"/>
          <w:spacing w:val="0"/>
          <w:sz w:val="44"/>
          <w:szCs w:val="44"/>
        </w:rPr>
      </w:pPr>
      <w:r>
        <w:rPr>
          <w:rFonts w:hint="default" w:ascii="Agency FB" w:hAnsi="Agency FB" w:eastAsia="Inter" w:cs="Agency FB"/>
          <w:b/>
          <w:bCs/>
          <w:i w:val="0"/>
          <w:iCs w:val="0"/>
          <w:caps w:val="0"/>
          <w:color w:val="000000"/>
          <w:spacing w:val="0"/>
          <w:sz w:val="44"/>
          <w:szCs w:val="44"/>
        </w:rPr>
        <w:t>Problem Statement :</w:t>
      </w:r>
      <w:r>
        <w:rPr>
          <w:rFonts w:hint="default" w:ascii="Agency FB" w:hAnsi="Agency FB" w:eastAsia="Inter" w:cs="Agency FB"/>
          <w:b/>
          <w:bCs/>
          <w:i w:val="0"/>
          <w:iCs w:val="0"/>
          <w:caps w:val="0"/>
          <w:color w:val="008ABC"/>
          <w:spacing w:val="0"/>
          <w:sz w:val="44"/>
          <w:szCs w:val="44"/>
          <w:u w:val="none"/>
        </w:rPr>
        <w:fldChar w:fldCharType="begin"/>
      </w:r>
      <w:r>
        <w:rPr>
          <w:rFonts w:hint="default" w:ascii="Agency FB" w:hAnsi="Agency FB" w:eastAsia="Inter" w:cs="Agency FB"/>
          <w:b/>
          <w:bCs/>
          <w:i w:val="0"/>
          <w:iCs w:val="0"/>
          <w:caps w:val="0"/>
          <w:color w:val="008ABC"/>
          <w:spacing w:val="0"/>
          <w:sz w:val="44"/>
          <w:szCs w:val="44"/>
          <w:u w:val="none"/>
        </w:rPr>
        <w:instrText xml:space="preserve"> HYPERLINK "https://www.kaggle.com/code/tanmay111999/stroke-prediction-effect-of-data-leakage-smote" \l "Problem-Statement-:" \t "https://www.kaggleusercontent.com/kf/112666740/eyJhbGciOiJkaXIiLCJlbmMiOiJBMTI4Q0JDLUhTMjU2In0..KuO_fae_SqgG7XqVfxNp3A.5ArfMCZyMvOHWM8GrE_6j73AqJUNqu3Wf7lCz-kPPPQ3ALkQg_82AUfp5rZjGlTA49Eh1PMcEXmYqsXnMNIqP-EKRNxs8UsO0eUJgglJ9eWrkyzqkS15YF8zlEJe70sJz9QllYJL6PWjOKyRI9AYcvo69qR4uwIHYc2T0fc481qMr50gWxiqTOzqYs9PF-W6pXXvSXP8F-z8m-mPxdux06jRG9e_tb-c5CE3OTUWOLYRhylc2xFSPQ8_GmqugjKlW2He5h-B0B5Kpm2ArDwDxzvORyxgctiJfxFIuqsx-tLvT7B8ePj82dRM-RZGabzV9xMEszJGkTJ7d_KI30FYGDSKp3OynciWkH_GxZDNMDhIjHS2_gMTpcM9YJyHcXyXaCe3o9z1ZUO8dQRlr2KOs4OkbuwZGisSEWKFu251kkC6BzFEN2FVUydlcaSr_T1kVg1mhsh4mpuqnaOivy_ewOEGFb4oRkoyVcbc8FIx4HaHfGj2AjiuY2mUGS0CSwE7WtiY4bMTallvSc7fDmOUOg-YMc5erPVqA0A3Pvy4ZP3o5MNJY_Xi7B9OagIWRNI3jyi17M3iy0yPuFvps8LIUvAhk4KuGDtsMcL0e73eWTxeiycEinr-3jI4WMJjardGgat8MMzK9Ouum4JyAUDUEsSSTUaOkpYsahgYut6AsRI6Mn0FDkzMwIzkk-WD9HJaRSTxPXAAhLyrBmJzNhtrWA.6XfN69aCXZGv9iS0TyNTOA/_self" </w:instrText>
      </w:r>
      <w:r>
        <w:rPr>
          <w:rFonts w:hint="default" w:ascii="Agency FB" w:hAnsi="Agency FB" w:eastAsia="Inter" w:cs="Agency FB"/>
          <w:b/>
          <w:bCs/>
          <w:i w:val="0"/>
          <w:iCs w:val="0"/>
          <w:caps w:val="0"/>
          <w:color w:val="008ABC"/>
          <w:spacing w:val="0"/>
          <w:sz w:val="44"/>
          <w:szCs w:val="44"/>
          <w:u w:val="none"/>
        </w:rPr>
        <w:fldChar w:fldCharType="separate"/>
      </w:r>
      <w:r>
        <w:rPr>
          <w:rFonts w:hint="default" w:ascii="Agency FB" w:hAnsi="Agency FB" w:eastAsia="Inter" w:cs="Agency FB"/>
          <w:b/>
          <w:bCs/>
          <w:i w:val="0"/>
          <w:iCs w:val="0"/>
          <w:caps w:val="0"/>
          <w:color w:val="008ABC"/>
          <w:spacing w:val="0"/>
          <w:sz w:val="44"/>
          <w:szCs w:val="44"/>
          <w:u w:val="none"/>
        </w:rPr>
        <w:fldChar w:fldCharType="end"/>
      </w:r>
    </w:p>
    <w:p>
      <w:pPr>
        <w:pStyle w:val="85"/>
        <w:keepNext w:val="0"/>
        <w:keepLines w:val="0"/>
        <w:widowControl/>
        <w:suppressLineNumbers w:val="0"/>
        <w:spacing w:before="0" w:beforeAutospacing="0" w:after="192" w:afterAutospacing="0" w:line="240" w:lineRule="auto"/>
        <w:ind w:left="440" w:leftChars="220" w:right="0" w:firstLine="0" w:firstLineChars="0"/>
        <w:jc w:val="both"/>
      </w:pPr>
      <w:r>
        <w:rPr>
          <w:rFonts w:hint="default" w:ascii="Agency FB" w:hAnsi="Agency FB" w:eastAsia="Inter" w:cs="Agency FB"/>
          <w:b w:val="0"/>
          <w:bCs w:val="0"/>
          <w:i w:val="0"/>
          <w:iCs w:val="0"/>
          <w:caps w:val="0"/>
          <w:spacing w:val="0"/>
          <w:sz w:val="44"/>
          <w:szCs w:val="44"/>
        </w:rPr>
        <w:t>According</w:t>
      </w:r>
      <w:r>
        <w:rPr>
          <w:rFonts w:hint="default" w:ascii="Agency FB" w:hAnsi="Agency FB" w:eastAsia="Inter" w:cs="Agency FB"/>
          <w:b w:val="0"/>
          <w:bCs w:val="0"/>
          <w:i w:val="0"/>
          <w:iCs w:val="0"/>
          <w:caps w:val="0"/>
          <w:spacing w:val="0"/>
          <w:sz w:val="44"/>
          <w:szCs w:val="44"/>
          <w:lang w:val="en-US"/>
        </w:rPr>
        <w:t xml:space="preserve"> </w:t>
      </w:r>
      <w:r>
        <w:rPr>
          <w:rFonts w:hint="default" w:ascii="Agency FB" w:hAnsi="Agency FB" w:eastAsia="Inter" w:cs="Agency FB"/>
          <w:b w:val="0"/>
          <w:bCs w:val="0"/>
          <w:i w:val="0"/>
          <w:iCs w:val="0"/>
          <w:caps w:val="0"/>
          <w:spacing w:val="0"/>
          <w:sz w:val="44"/>
          <w:szCs w:val="44"/>
        </w:rPr>
        <w:t>to the World Health Organization (WHO), stroke is the 2nd leading cause of death globally, responsible for approximately 11% of total deaths. It is another health issue that has found to be rising</w:t>
      </w:r>
      <w:r>
        <w:rPr>
          <w:rFonts w:hint="default" w:ascii="Agency FB" w:hAnsi="Agency FB" w:eastAsia="Inter" w:cs="Agency FB"/>
          <w:b w:val="0"/>
          <w:bCs w:val="0"/>
          <w:i w:val="0"/>
          <w:iCs w:val="0"/>
          <w:caps w:val="0"/>
          <w:spacing w:val="0"/>
          <w:sz w:val="44"/>
          <w:szCs w:val="44"/>
          <w:lang w:val="en-US"/>
        </w:rPr>
        <w:t xml:space="preserve"> </w:t>
      </w:r>
      <w:r>
        <w:rPr>
          <w:rFonts w:hint="default" w:ascii="Agency FB" w:hAnsi="Agency FB" w:eastAsia="Inter" w:cs="Agency FB"/>
          <w:b w:val="0"/>
          <w:bCs w:val="0"/>
          <w:i w:val="0"/>
          <w:iCs w:val="0"/>
          <w:caps w:val="0"/>
          <w:spacing w:val="0"/>
          <w:sz w:val="44"/>
          <w:szCs w:val="44"/>
        </w:rPr>
        <w:t>throughout the world due to the adoption of lifestyle changes that disregards healthy lifestyle &amp; good eating habits. Thus, new emerging electronic devices that record the health vitals have paved the way for creating an automated solution with AI techniques at it's core. Thus, similar to heart diseases, efforts have begun to create lab tests that predict stroke. The dataset presented here has many factors that highlight the lifestyle of the patients and hence gives us an opportunity to create an AI-based solution for it.</w:t>
      </w:r>
    </w:p>
    <w:p>
      <w:pPr>
        <w:pStyle w:val="4"/>
        <w:keepNext w:val="0"/>
        <w:keepLines w:val="0"/>
        <w:widowControl/>
        <w:suppressLineNumbers w:val="0"/>
        <w:spacing w:before="384" w:beforeAutospacing="0" w:after="96" w:afterAutospacing="0" w:line="17" w:lineRule="atLeast"/>
        <w:ind w:right="0" w:firstLine="220" w:firstLineChars="50"/>
        <w:rPr>
          <w:rFonts w:hint="default" w:ascii="Agency FB" w:hAnsi="Agency FB" w:eastAsia="Inter" w:cs="Agency FB"/>
          <w:i w:val="0"/>
          <w:iCs w:val="0"/>
          <w:caps w:val="0"/>
          <w:color w:val="000000"/>
          <w:spacing w:val="0"/>
          <w:sz w:val="44"/>
          <w:szCs w:val="44"/>
        </w:rPr>
      </w:pPr>
      <w:r>
        <w:rPr>
          <w:rFonts w:hint="default" w:ascii="Agency FB" w:hAnsi="Agency FB" w:eastAsia="Inter" w:cs="Agency FB"/>
          <w:i w:val="0"/>
          <w:iCs w:val="0"/>
          <w:caps w:val="0"/>
          <w:color w:val="000000"/>
          <w:spacing w:val="0"/>
          <w:sz w:val="44"/>
          <w:szCs w:val="44"/>
        </w:rPr>
        <w:t>Aim :</w:t>
      </w:r>
      <w:r>
        <w:rPr>
          <w:rFonts w:hint="default" w:ascii="Agency FB" w:hAnsi="Agency FB" w:eastAsia="Inter" w:cs="Agency FB"/>
          <w:i w:val="0"/>
          <w:iCs w:val="0"/>
          <w:caps w:val="0"/>
          <w:color w:val="008ABC"/>
          <w:spacing w:val="0"/>
          <w:sz w:val="44"/>
          <w:szCs w:val="44"/>
          <w:u w:val="none"/>
        </w:rPr>
        <w:fldChar w:fldCharType="begin"/>
      </w:r>
      <w:r>
        <w:rPr>
          <w:rFonts w:hint="default" w:ascii="Agency FB" w:hAnsi="Agency FB" w:eastAsia="Inter" w:cs="Agency FB"/>
          <w:i w:val="0"/>
          <w:iCs w:val="0"/>
          <w:caps w:val="0"/>
          <w:color w:val="008ABC"/>
          <w:spacing w:val="0"/>
          <w:sz w:val="44"/>
          <w:szCs w:val="44"/>
          <w:u w:val="none"/>
        </w:rPr>
        <w:instrText xml:space="preserve"> HYPERLINK "https://www.kaggle.com/code/tanmay111999/stroke-prediction-effect-of-data-leakage-smote" \l "Aim-:" \t "https://www.kaggleusercontent.com/kf/112666740/eyJhbGciOiJkaXIiLCJlbmMiOiJBMTI4Q0JDLUhTMjU2In0..KuO_fae_SqgG7XqVfxNp3A.5ArfMCZyMvOHWM8GrE_6j73AqJUNqu3Wf7lCz-kPPPQ3ALkQg_82AUfp5rZjGlTA49Eh1PMcEXmYqsXnMNIqP-EKRNxs8UsO0eUJgglJ9eWrkyzqkS15YF8zlEJe70sJz9QllYJL6PWjOKyRI9AYcvo69qR4uwIHYc2T0fc481qMr50gWxiqTOzqYs9PF-W6pXXvSXP8F-z8m-mPxdux06jRG9e_tb-c5CE3OTUWOLYRhylc2xFSPQ8_GmqugjKlW2He5h-B0B5Kpm2ArDwDxzvORyxgctiJfxFIuqsx-tLvT7B8ePj82dRM-RZGabzV9xMEszJGkTJ7d_KI30FYGDSKp3OynciWkH_GxZDNMDhIjHS2_gMTpcM9YJyHcXyXaCe3o9z1ZUO8dQRlr2KOs4OkbuwZGisSEWKFu251kkC6BzFEN2FVUydlcaSr_T1kVg1mhsh4mpuqnaOivy_ewOEGFb4oRkoyVcbc8FIx4HaHfGj2AjiuY2mUGS0CSwE7WtiY4bMTallvSc7fDmOUOg-YMc5erPVqA0A3Pvy4ZP3o5MNJY_Xi7B9OagIWRNI3jyi17M3iy0yPuFvps8LIUvAhk4KuGDtsMcL0e73eWTxeiycEinr-3jI4WMJjardGgat8MMzK9Ouum4JyAUDUEsSSTUaOkpYsahgYut6AsRI6Mn0FDkzMwIzkk-WD9HJaRSTxPXAAhLyrBmJzNhtrWA.6XfN69aCXZGv9iS0TyNTOA/_self" </w:instrText>
      </w:r>
      <w:r>
        <w:rPr>
          <w:rFonts w:hint="default" w:ascii="Agency FB" w:hAnsi="Agency FB" w:eastAsia="Inter" w:cs="Agency FB"/>
          <w:i w:val="0"/>
          <w:iCs w:val="0"/>
          <w:caps w:val="0"/>
          <w:color w:val="008ABC"/>
          <w:spacing w:val="0"/>
          <w:sz w:val="44"/>
          <w:szCs w:val="44"/>
          <w:u w:val="none"/>
        </w:rPr>
        <w:fldChar w:fldCharType="separate"/>
      </w:r>
      <w:r>
        <w:rPr>
          <w:rFonts w:hint="default" w:ascii="Agency FB" w:hAnsi="Agency FB" w:eastAsia="Inter" w:cs="Agency FB"/>
          <w:i w:val="0"/>
          <w:iCs w:val="0"/>
          <w:caps w:val="0"/>
          <w:color w:val="008ABC"/>
          <w:spacing w:val="0"/>
          <w:sz w:val="44"/>
          <w:szCs w:val="44"/>
          <w:u w:val="none"/>
        </w:rPr>
        <w:fldChar w:fldCharType="end"/>
      </w:r>
    </w:p>
    <w:p>
      <w:pPr>
        <w:keepNext w:val="0"/>
        <w:keepLines w:val="0"/>
        <w:widowControl/>
        <w:numPr>
          <w:ilvl w:val="0"/>
          <w:numId w:val="12"/>
        </w:numPr>
        <w:suppressLineNumbers w:val="0"/>
        <w:spacing w:before="0" w:beforeAutospacing="1" w:after="48" w:afterAutospacing="0"/>
        <w:ind w:left="720" w:hanging="360"/>
        <w:rPr>
          <w:rFonts w:hint="default" w:ascii="Agency FB" w:hAnsi="Agency FB" w:cs="Agency FB"/>
          <w:sz w:val="44"/>
          <w:szCs w:val="44"/>
        </w:rPr>
      </w:pPr>
      <w:r>
        <w:rPr>
          <w:rFonts w:hint="default" w:ascii="Agency FB" w:hAnsi="Agency FB" w:eastAsia="Inter" w:cs="Agency FB"/>
          <w:i w:val="0"/>
          <w:iCs w:val="0"/>
          <w:caps w:val="0"/>
          <w:spacing w:val="0"/>
          <w:sz w:val="44"/>
          <w:szCs w:val="44"/>
        </w:rPr>
        <w:t>To classify / predict whether a patient can suffer a stroke.</w:t>
      </w:r>
    </w:p>
    <w:p>
      <w:pPr>
        <w:keepNext w:val="0"/>
        <w:keepLines w:val="0"/>
        <w:widowControl/>
        <w:numPr>
          <w:ilvl w:val="0"/>
          <w:numId w:val="12"/>
        </w:numPr>
        <w:suppressLineNumbers w:val="0"/>
        <w:spacing w:before="0" w:beforeAutospacing="1" w:after="48" w:afterAutospacing="0"/>
        <w:ind w:left="720" w:hanging="360"/>
        <w:rPr>
          <w:sz w:val="44"/>
          <w:szCs w:val="44"/>
        </w:rPr>
      </w:pPr>
      <w:r>
        <w:rPr>
          <w:rFonts w:hint="default" w:ascii="Agency FB" w:hAnsi="Agency FB" w:eastAsia="Inter" w:cs="Agency FB"/>
          <w:i w:val="0"/>
          <w:iCs w:val="0"/>
          <w:caps w:val="0"/>
          <w:spacing w:val="0"/>
          <w:sz w:val="44"/>
          <w:szCs w:val="44"/>
        </w:rPr>
        <w:t>It is a </w:t>
      </w:r>
      <w:r>
        <w:rPr>
          <w:rStyle w:val="92"/>
          <w:rFonts w:hint="default" w:ascii="Agency FB" w:hAnsi="Agency FB" w:eastAsia="Inter" w:cs="Agency FB"/>
          <w:b/>
          <w:bCs/>
          <w:i w:val="0"/>
          <w:iCs w:val="0"/>
          <w:caps w:val="0"/>
          <w:spacing w:val="0"/>
          <w:sz w:val="44"/>
          <w:szCs w:val="44"/>
        </w:rPr>
        <w:t>binary classification</w:t>
      </w:r>
      <w:r>
        <w:rPr>
          <w:rFonts w:hint="default" w:ascii="Agency FB" w:hAnsi="Agency FB" w:eastAsia="Inter" w:cs="Agency FB"/>
          <w:i w:val="0"/>
          <w:iCs w:val="0"/>
          <w:caps w:val="0"/>
          <w:spacing w:val="0"/>
          <w:sz w:val="44"/>
          <w:szCs w:val="44"/>
        </w:rPr>
        <w:t> problem with multiple numerical and categorical features.</w:t>
      </w:r>
    </w:p>
    <w:p/>
    <w:p/>
    <w:p/>
    <w:p/>
    <w:p/>
    <w:p/>
    <w:p/>
    <w:p>
      <w:pPr>
        <w:numPr>
          <w:ilvl w:val="0"/>
          <w:numId w:val="11"/>
        </w:numPr>
        <w:ind w:left="0" w:leftChars="0" w:firstLine="0" w:firstLineChars="0"/>
        <w:rPr>
          <w:rFonts w:hint="default"/>
          <w:lang w:val="en-US"/>
        </w:rPr>
      </w:pPr>
      <w:r>
        <w:rPr>
          <w:rFonts w:ascii="Baskerville Old Face" w:hAnsi="Baskerville Old Face" w:eastAsia="Arial"/>
          <w:b/>
          <w:color w:val="2E75B6" w:themeColor="accent1" w:themeShade="BF"/>
          <w:kern w:val="24"/>
          <w:sz w:val="52"/>
          <w:szCs w:val="52"/>
        </w:rPr>
        <w:t>Implementation Details</w:t>
      </w:r>
    </w:p>
    <w:p>
      <w:pPr>
        <w:keepNext w:val="0"/>
        <w:keepLines w:val="0"/>
        <w:widowControl/>
        <w:suppressLineNumbers w:val="0"/>
        <w:ind w:left="800" w:hanging="800" w:hangingChars="400"/>
        <w:jc w:val="left"/>
        <w:rPr>
          <w:rFonts w:hint="default" w:ascii="Agency FB" w:hAnsi="Agency FB" w:eastAsia="Inter" w:cs="Agency FB"/>
          <w:i w:val="0"/>
          <w:iCs w:val="0"/>
          <w:caps w:val="0"/>
          <w:color w:val="000000"/>
          <w:spacing w:val="0"/>
          <w:sz w:val="40"/>
          <w:szCs w:val="40"/>
          <w:shd w:val="clear" w:fill="FFFFFF"/>
        </w:rPr>
      </w:pPr>
      <w:r>
        <w:rPr>
          <w:rFonts w:hint="default"/>
          <w:lang w:val="en-US"/>
        </w:rPr>
        <w:t xml:space="preserve">   </w:t>
      </w:r>
      <w:r>
        <w:rPr>
          <w:rFonts w:hint="default" w:ascii="Agency FB" w:hAnsi="Agency FB" w:cs="Agency FB"/>
          <w:sz w:val="52"/>
          <w:szCs w:val="52"/>
          <w:lang w:val="en-US"/>
        </w:rPr>
        <w:t>==&gt;</w:t>
      </w:r>
      <w:r>
        <w:rPr>
          <w:rFonts w:hint="default" w:ascii="Agency FB" w:hAnsi="Agency FB" w:eastAsia="Calibri" w:cs="Agency FB"/>
          <w:i w:val="0"/>
          <w:iCs w:val="0"/>
          <w:caps w:val="0"/>
          <w:color w:val="1F4E79" w:themeColor="accent1" w:themeShade="80"/>
          <w:spacing w:val="0"/>
          <w:sz w:val="40"/>
          <w:szCs w:val="40"/>
          <w:vertAlign w:val="baseline"/>
          <w:lang w:val="en-US"/>
        </w:rPr>
        <w:t>At feature extraction phase, how many features were extracted, their names, the dimension of resulted features</w:t>
      </w:r>
    </w:p>
    <w:p>
      <w:pPr>
        <w:pStyle w:val="4"/>
        <w:keepNext w:val="0"/>
        <w:keepLines w:val="0"/>
        <w:widowControl/>
        <w:suppressLineNumbers w:val="0"/>
        <w:spacing w:before="192" w:beforeAutospacing="0" w:after="96" w:afterAutospacing="0" w:line="17" w:lineRule="atLeast"/>
        <w:ind w:right="0" w:firstLine="220" w:firstLineChars="50"/>
        <w:rPr>
          <w:rFonts w:hint="default" w:ascii="Agency FB" w:hAnsi="Agency FB" w:eastAsia="Inter" w:cs="Agency FB"/>
          <w:color w:val="000000"/>
          <w:sz w:val="44"/>
          <w:szCs w:val="44"/>
        </w:rPr>
      </w:pPr>
      <w:r>
        <w:rPr>
          <w:rFonts w:hint="default" w:ascii="Agency FB" w:hAnsi="Agency FB" w:eastAsia="Inter" w:cs="Agency FB"/>
          <w:i w:val="0"/>
          <w:iCs w:val="0"/>
          <w:caps w:val="0"/>
          <w:color w:val="000000"/>
          <w:spacing w:val="0"/>
          <w:sz w:val="44"/>
          <w:szCs w:val="44"/>
          <w:shd w:val="clear" w:fill="FFFFFF"/>
        </w:rPr>
        <w:t>Dataset Attributes :</w:t>
      </w:r>
      <w:r>
        <w:rPr>
          <w:rFonts w:hint="default" w:ascii="Agency FB" w:hAnsi="Agency FB" w:eastAsia="Inter" w:cs="Agency FB"/>
          <w:i w:val="0"/>
          <w:iCs w:val="0"/>
          <w:caps w:val="0"/>
          <w:color w:val="008ABC"/>
          <w:spacing w:val="0"/>
          <w:sz w:val="44"/>
          <w:szCs w:val="44"/>
          <w:u w:val="none"/>
          <w:shd w:val="clear" w:fill="FFFFFF"/>
        </w:rPr>
        <w:fldChar w:fldCharType="begin"/>
      </w:r>
      <w:r>
        <w:rPr>
          <w:rFonts w:hint="default" w:ascii="Agency FB" w:hAnsi="Agency FB" w:eastAsia="Inter" w:cs="Agency FB"/>
          <w:i w:val="0"/>
          <w:iCs w:val="0"/>
          <w:caps w:val="0"/>
          <w:color w:val="008ABC"/>
          <w:spacing w:val="0"/>
          <w:sz w:val="44"/>
          <w:szCs w:val="44"/>
          <w:u w:val="none"/>
          <w:shd w:val="clear" w:fill="FFFFFF"/>
        </w:rPr>
        <w:instrText xml:space="preserve"> HYPERLINK "https://www.kaggle.com/code/tanmay111999/stroke-prediction-effect-of-data-leakage-smote" \l "Dataset-Attributes-:" \t "https://www.kaggleusercontent.com/kf/112666740/eyJhbGciOiJkaXIiLCJlbmMiOiJBMTI4Q0JDLUhTMjU2In0..KuO_fae_SqgG7XqVfxNp3A.5ArfMCZyMvOHWM8GrE_6j73AqJUNqu3Wf7lCz-kPPPQ3ALkQg_82AUfp5rZjGlTA49Eh1PMcEXmYqsXnMNIqP-EKRNxs8UsO0eUJgglJ9eWrkyzqkS15YF8zlEJe70sJz9QllYJL6PWjOKyRI9AYcvo69qR4uwIHYc2T0fc481qMr50gWxiqTOzqYs9PF-W6pXXvSXP8F-z8m-mPxdux06jRG9e_tb-c5CE3OTUWOLYRhylc2xFSPQ8_GmqugjKlW2He5h-B0B5Kpm2ArDwDxzvORyxgctiJfxFIuqsx-tLvT7B8ePj82dRM-RZGabzV9xMEszJGkTJ7d_KI30FYGDSKp3OynciWkH_GxZDNMDhIjHS2_gMTpcM9YJyHcXyXaCe3o9z1ZUO8dQRlr2KOs4OkbuwZGisSEWKFu251kkC6BzFEN2FVUydlcaSr_T1kVg1mhsh4mpuqnaOivy_ewOEGFb4oRkoyVcbc8FIx4HaHfGj2AjiuY2mUGS0CSwE7WtiY4bMTallvSc7fDmOUOg-YMc5erPVqA0A3Pvy4ZP3o5MNJY_Xi7B9OagIWRNI3jyi17M3iy0yPuFvps8LIUvAhk4KuGDtsMcL0e73eWTxeiycEinr-3jI4WMJjardGgat8MMzK9Ouum4JyAUDUEsSSTUaOkpYsahgYut6AsRI6Mn0FDkzMwIzkk-WD9HJaRSTxPXAAhLyrBmJzNhtrWA.6XfN69aCXZGv9iS0TyNTOA/_self" </w:instrText>
      </w:r>
      <w:r>
        <w:rPr>
          <w:rFonts w:hint="default" w:ascii="Agency FB" w:hAnsi="Agency FB" w:eastAsia="Inter" w:cs="Agency FB"/>
          <w:i w:val="0"/>
          <w:iCs w:val="0"/>
          <w:caps w:val="0"/>
          <w:color w:val="008ABC"/>
          <w:spacing w:val="0"/>
          <w:sz w:val="44"/>
          <w:szCs w:val="44"/>
          <w:u w:val="none"/>
          <w:shd w:val="clear" w:fill="FFFFFF"/>
        </w:rPr>
        <w:fldChar w:fldCharType="separate"/>
      </w:r>
      <w:r>
        <w:rPr>
          <w:rFonts w:hint="default" w:ascii="Agency FB" w:hAnsi="Agency FB" w:eastAsia="Inter" w:cs="Agency FB"/>
          <w:i w:val="0"/>
          <w:iCs w:val="0"/>
          <w:caps w:val="0"/>
          <w:color w:val="008ABC"/>
          <w:spacing w:val="0"/>
          <w:sz w:val="44"/>
          <w:szCs w:val="44"/>
          <w:u w:val="none"/>
          <w:shd w:val="clear" w:fill="FFFFFF"/>
        </w:rPr>
        <w:fldChar w:fldCharType="end"/>
      </w:r>
    </w:p>
    <w:p>
      <w:pPr>
        <w:keepNext w:val="0"/>
        <w:keepLines w:val="0"/>
        <w:widowControl/>
        <w:numPr>
          <w:ilvl w:val="0"/>
          <w:numId w:val="13"/>
        </w:numPr>
        <w:suppressLineNumbers w:val="0"/>
        <w:spacing w:before="192" w:beforeAutospacing="0" w:after="48" w:afterAutospacing="0" w:line="20" w:lineRule="atLeast"/>
        <w:ind w:left="720" w:right="0" w:hanging="360"/>
        <w:rPr>
          <w:rFonts w:hint="default" w:ascii="Agency FB" w:hAnsi="Agency FB" w:cs="Agency FB"/>
          <w:sz w:val="44"/>
          <w:szCs w:val="44"/>
        </w:rPr>
      </w:pPr>
      <w:r>
        <w:rPr>
          <w:rStyle w:val="92"/>
          <w:rFonts w:hint="default" w:ascii="Agency FB" w:hAnsi="Agency FB" w:eastAsia="Inter" w:cs="Agency FB"/>
          <w:b/>
          <w:bCs/>
          <w:i w:val="0"/>
          <w:iCs w:val="0"/>
          <w:caps w:val="0"/>
          <w:spacing w:val="0"/>
          <w:sz w:val="44"/>
          <w:szCs w:val="44"/>
          <w:shd w:val="clear" w:fill="FFFFFF"/>
        </w:rPr>
        <w:t>id</w:t>
      </w:r>
      <w:r>
        <w:rPr>
          <w:rFonts w:hint="default" w:ascii="Agency FB" w:hAnsi="Agency FB" w:eastAsia="Inter" w:cs="Agency FB"/>
          <w:i w:val="0"/>
          <w:iCs w:val="0"/>
          <w:caps w:val="0"/>
          <w:spacing w:val="0"/>
          <w:sz w:val="44"/>
          <w:szCs w:val="44"/>
          <w:shd w:val="clear" w:fill="FFFFFF"/>
        </w:rPr>
        <w:t> : unique identifier</w:t>
      </w:r>
    </w:p>
    <w:p>
      <w:pPr>
        <w:keepNext w:val="0"/>
        <w:keepLines w:val="0"/>
        <w:widowControl/>
        <w:numPr>
          <w:ilvl w:val="0"/>
          <w:numId w:val="13"/>
        </w:numPr>
        <w:suppressLineNumbers w:val="0"/>
        <w:spacing w:before="192" w:beforeAutospacing="0" w:after="48" w:afterAutospacing="0" w:line="20" w:lineRule="atLeast"/>
        <w:ind w:left="720" w:right="0" w:hanging="360"/>
        <w:rPr>
          <w:rFonts w:hint="default" w:ascii="Agency FB" w:hAnsi="Agency FB" w:cs="Agency FB"/>
          <w:sz w:val="44"/>
          <w:szCs w:val="44"/>
        </w:rPr>
      </w:pPr>
      <w:r>
        <w:rPr>
          <w:rStyle w:val="92"/>
          <w:rFonts w:hint="default" w:ascii="Agency FB" w:hAnsi="Agency FB" w:eastAsia="Inter" w:cs="Agency FB"/>
          <w:b/>
          <w:bCs/>
          <w:i w:val="0"/>
          <w:iCs w:val="0"/>
          <w:caps w:val="0"/>
          <w:spacing w:val="0"/>
          <w:sz w:val="44"/>
          <w:szCs w:val="44"/>
          <w:shd w:val="clear" w:fill="FFFFFF"/>
        </w:rPr>
        <w:t>gender</w:t>
      </w:r>
      <w:r>
        <w:rPr>
          <w:rFonts w:hint="default" w:ascii="Agency FB" w:hAnsi="Agency FB" w:eastAsia="Inter" w:cs="Agency FB"/>
          <w:i w:val="0"/>
          <w:iCs w:val="0"/>
          <w:caps w:val="0"/>
          <w:spacing w:val="0"/>
          <w:sz w:val="44"/>
          <w:szCs w:val="44"/>
          <w:shd w:val="clear" w:fill="FFFFFF"/>
        </w:rPr>
        <w:t> : "Male", "Female" or "Other"</w:t>
      </w:r>
    </w:p>
    <w:p>
      <w:pPr>
        <w:keepNext w:val="0"/>
        <w:keepLines w:val="0"/>
        <w:widowControl/>
        <w:numPr>
          <w:ilvl w:val="0"/>
          <w:numId w:val="13"/>
        </w:numPr>
        <w:suppressLineNumbers w:val="0"/>
        <w:spacing w:before="192" w:beforeAutospacing="0" w:after="48" w:afterAutospacing="0" w:line="20" w:lineRule="atLeast"/>
        <w:ind w:left="720" w:right="0" w:hanging="360"/>
        <w:rPr>
          <w:rFonts w:hint="default" w:ascii="Agency FB" w:hAnsi="Agency FB" w:cs="Agency FB"/>
          <w:sz w:val="44"/>
          <w:szCs w:val="44"/>
        </w:rPr>
      </w:pPr>
      <w:r>
        <w:rPr>
          <w:rStyle w:val="92"/>
          <w:rFonts w:hint="default" w:ascii="Agency FB" w:hAnsi="Agency FB" w:eastAsia="Inter" w:cs="Agency FB"/>
          <w:b/>
          <w:bCs/>
          <w:i w:val="0"/>
          <w:iCs w:val="0"/>
          <w:caps w:val="0"/>
          <w:spacing w:val="0"/>
          <w:sz w:val="44"/>
          <w:szCs w:val="44"/>
          <w:shd w:val="clear" w:fill="FFFFFF"/>
        </w:rPr>
        <w:t>age</w:t>
      </w:r>
      <w:r>
        <w:rPr>
          <w:rFonts w:hint="default" w:ascii="Agency FB" w:hAnsi="Agency FB" w:eastAsia="Inter" w:cs="Agency FB"/>
          <w:i w:val="0"/>
          <w:iCs w:val="0"/>
          <w:caps w:val="0"/>
          <w:spacing w:val="0"/>
          <w:sz w:val="44"/>
          <w:szCs w:val="44"/>
          <w:shd w:val="clear" w:fill="FFFFFF"/>
        </w:rPr>
        <w:t> : age of the patient</w:t>
      </w:r>
    </w:p>
    <w:p>
      <w:pPr>
        <w:keepNext w:val="0"/>
        <w:keepLines w:val="0"/>
        <w:widowControl/>
        <w:numPr>
          <w:ilvl w:val="0"/>
          <w:numId w:val="13"/>
        </w:numPr>
        <w:suppressLineNumbers w:val="0"/>
        <w:spacing w:before="192" w:beforeAutospacing="0" w:after="48" w:afterAutospacing="0" w:line="20" w:lineRule="atLeast"/>
        <w:ind w:left="720" w:right="0" w:hanging="360"/>
        <w:rPr>
          <w:rFonts w:hint="default" w:ascii="Agency FB" w:hAnsi="Agency FB" w:cs="Agency FB"/>
          <w:sz w:val="44"/>
          <w:szCs w:val="44"/>
        </w:rPr>
      </w:pPr>
      <w:r>
        <w:rPr>
          <w:rStyle w:val="92"/>
          <w:rFonts w:hint="default" w:ascii="Agency FB" w:hAnsi="Agency FB" w:eastAsia="Inter" w:cs="Agency FB"/>
          <w:b/>
          <w:bCs/>
          <w:i w:val="0"/>
          <w:iCs w:val="0"/>
          <w:caps w:val="0"/>
          <w:spacing w:val="0"/>
          <w:sz w:val="44"/>
          <w:szCs w:val="44"/>
          <w:shd w:val="clear" w:fill="FFFFFF"/>
        </w:rPr>
        <w:t>hypertension</w:t>
      </w:r>
      <w:r>
        <w:rPr>
          <w:rFonts w:hint="default" w:ascii="Agency FB" w:hAnsi="Agency FB" w:eastAsia="Inter" w:cs="Agency FB"/>
          <w:i w:val="0"/>
          <w:iCs w:val="0"/>
          <w:caps w:val="0"/>
          <w:spacing w:val="0"/>
          <w:sz w:val="44"/>
          <w:szCs w:val="44"/>
          <w:shd w:val="clear" w:fill="FFFFFF"/>
        </w:rPr>
        <w:t>: 0 if the patient doesn't have hypertension, 1 if the patient has hypertension</w:t>
      </w:r>
    </w:p>
    <w:p>
      <w:pPr>
        <w:keepNext w:val="0"/>
        <w:keepLines w:val="0"/>
        <w:widowControl/>
        <w:numPr>
          <w:ilvl w:val="0"/>
          <w:numId w:val="13"/>
        </w:numPr>
        <w:suppressLineNumbers w:val="0"/>
        <w:spacing w:before="192" w:beforeAutospacing="0" w:after="48" w:afterAutospacing="0" w:line="20" w:lineRule="atLeast"/>
        <w:ind w:left="720" w:right="0" w:hanging="360"/>
        <w:rPr>
          <w:rFonts w:hint="default" w:ascii="Agency FB" w:hAnsi="Agency FB" w:cs="Agency FB"/>
          <w:sz w:val="44"/>
          <w:szCs w:val="44"/>
        </w:rPr>
      </w:pPr>
      <w:r>
        <w:rPr>
          <w:rStyle w:val="92"/>
          <w:rFonts w:hint="default" w:ascii="Agency FB" w:hAnsi="Agency FB" w:eastAsia="Inter" w:cs="Agency FB"/>
          <w:b/>
          <w:bCs/>
          <w:i w:val="0"/>
          <w:iCs w:val="0"/>
          <w:caps w:val="0"/>
          <w:spacing w:val="0"/>
          <w:sz w:val="44"/>
          <w:szCs w:val="44"/>
          <w:shd w:val="clear" w:fill="FFFFFF"/>
        </w:rPr>
        <w:t>heart_disease</w:t>
      </w:r>
      <w:r>
        <w:rPr>
          <w:rFonts w:hint="default" w:ascii="Agency FB" w:hAnsi="Agency FB" w:eastAsia="Inter" w:cs="Agency FB"/>
          <w:i w:val="0"/>
          <w:iCs w:val="0"/>
          <w:caps w:val="0"/>
          <w:spacing w:val="0"/>
          <w:sz w:val="44"/>
          <w:szCs w:val="44"/>
          <w:shd w:val="clear" w:fill="FFFFFF"/>
        </w:rPr>
        <w:t> : 0 if the patient doesn't have any heart diseases, 1 if the patient has a heart disease</w:t>
      </w:r>
    </w:p>
    <w:p>
      <w:pPr>
        <w:keepNext w:val="0"/>
        <w:keepLines w:val="0"/>
        <w:widowControl/>
        <w:numPr>
          <w:ilvl w:val="0"/>
          <w:numId w:val="13"/>
        </w:numPr>
        <w:suppressLineNumbers w:val="0"/>
        <w:spacing w:before="192" w:beforeAutospacing="0" w:after="48" w:afterAutospacing="0" w:line="20" w:lineRule="atLeast"/>
        <w:ind w:left="720" w:right="0" w:hanging="360"/>
        <w:rPr>
          <w:rFonts w:hint="default" w:ascii="Agency FB" w:hAnsi="Agency FB" w:cs="Agency FB"/>
          <w:sz w:val="44"/>
          <w:szCs w:val="44"/>
        </w:rPr>
      </w:pPr>
      <w:r>
        <w:rPr>
          <w:rStyle w:val="92"/>
          <w:rFonts w:hint="default" w:ascii="Agency FB" w:hAnsi="Agency FB" w:eastAsia="Inter" w:cs="Agency FB"/>
          <w:b/>
          <w:bCs/>
          <w:i w:val="0"/>
          <w:iCs w:val="0"/>
          <w:caps w:val="0"/>
          <w:spacing w:val="0"/>
          <w:sz w:val="44"/>
          <w:szCs w:val="44"/>
          <w:shd w:val="clear" w:fill="FFFFFF"/>
        </w:rPr>
        <w:t>ever_married</w:t>
      </w:r>
      <w:r>
        <w:rPr>
          <w:rFonts w:hint="default" w:ascii="Agency FB" w:hAnsi="Agency FB" w:eastAsia="Inter" w:cs="Agency FB"/>
          <w:i w:val="0"/>
          <w:iCs w:val="0"/>
          <w:caps w:val="0"/>
          <w:spacing w:val="0"/>
          <w:sz w:val="44"/>
          <w:szCs w:val="44"/>
          <w:shd w:val="clear" w:fill="FFFFFF"/>
        </w:rPr>
        <w:t> : "No" or "Yes"</w:t>
      </w:r>
    </w:p>
    <w:p>
      <w:pPr>
        <w:keepNext w:val="0"/>
        <w:keepLines w:val="0"/>
        <w:widowControl/>
        <w:numPr>
          <w:ilvl w:val="0"/>
          <w:numId w:val="13"/>
        </w:numPr>
        <w:suppressLineNumbers w:val="0"/>
        <w:spacing w:before="192" w:beforeAutospacing="0" w:after="48" w:afterAutospacing="0" w:line="20" w:lineRule="atLeast"/>
        <w:ind w:left="720" w:right="0" w:hanging="360"/>
        <w:rPr>
          <w:rFonts w:hint="default" w:ascii="Agency FB" w:hAnsi="Agency FB" w:cs="Agency FB"/>
          <w:sz w:val="44"/>
          <w:szCs w:val="44"/>
        </w:rPr>
      </w:pPr>
      <w:r>
        <w:rPr>
          <w:rStyle w:val="92"/>
          <w:rFonts w:hint="default" w:ascii="Agency FB" w:hAnsi="Agency FB" w:eastAsia="Inter" w:cs="Agency FB"/>
          <w:b/>
          <w:bCs/>
          <w:i w:val="0"/>
          <w:iCs w:val="0"/>
          <w:caps w:val="0"/>
          <w:spacing w:val="0"/>
          <w:sz w:val="44"/>
          <w:szCs w:val="44"/>
          <w:shd w:val="clear" w:fill="FFFFFF"/>
        </w:rPr>
        <w:t>work_type</w:t>
      </w:r>
      <w:r>
        <w:rPr>
          <w:rFonts w:hint="default" w:ascii="Agency FB" w:hAnsi="Agency FB" w:eastAsia="Inter" w:cs="Agency FB"/>
          <w:i w:val="0"/>
          <w:iCs w:val="0"/>
          <w:caps w:val="0"/>
          <w:spacing w:val="0"/>
          <w:sz w:val="44"/>
          <w:szCs w:val="44"/>
          <w:shd w:val="clear" w:fill="FFFFFF"/>
        </w:rPr>
        <w:t> : "children", "Govt_jov", "Never_worked", "Private" or "Self-employed"</w:t>
      </w:r>
    </w:p>
    <w:p>
      <w:pPr>
        <w:keepNext w:val="0"/>
        <w:keepLines w:val="0"/>
        <w:widowControl/>
        <w:numPr>
          <w:ilvl w:val="0"/>
          <w:numId w:val="13"/>
        </w:numPr>
        <w:suppressLineNumbers w:val="0"/>
        <w:spacing w:before="192" w:beforeAutospacing="0" w:after="48" w:afterAutospacing="0" w:line="20" w:lineRule="atLeast"/>
        <w:ind w:left="720" w:right="0" w:hanging="360"/>
        <w:rPr>
          <w:rFonts w:hint="default" w:ascii="Agency FB" w:hAnsi="Agency FB" w:cs="Agency FB"/>
          <w:sz w:val="44"/>
          <w:szCs w:val="44"/>
        </w:rPr>
      </w:pPr>
      <w:r>
        <w:rPr>
          <w:rStyle w:val="92"/>
          <w:rFonts w:hint="default" w:ascii="Agency FB" w:hAnsi="Agency FB" w:eastAsia="Inter" w:cs="Agency FB"/>
          <w:b/>
          <w:bCs/>
          <w:i w:val="0"/>
          <w:iCs w:val="0"/>
          <w:caps w:val="0"/>
          <w:spacing w:val="0"/>
          <w:sz w:val="44"/>
          <w:szCs w:val="44"/>
          <w:shd w:val="clear" w:fill="FFFFFF"/>
        </w:rPr>
        <w:t>Residence_type</w:t>
      </w:r>
      <w:r>
        <w:rPr>
          <w:rFonts w:hint="default" w:ascii="Agency FB" w:hAnsi="Agency FB" w:eastAsia="Inter" w:cs="Agency FB"/>
          <w:i w:val="0"/>
          <w:iCs w:val="0"/>
          <w:caps w:val="0"/>
          <w:spacing w:val="0"/>
          <w:sz w:val="44"/>
          <w:szCs w:val="44"/>
          <w:shd w:val="clear" w:fill="FFFFFF"/>
        </w:rPr>
        <w:t> : "Rural" or "Urban"</w:t>
      </w:r>
    </w:p>
    <w:p>
      <w:pPr>
        <w:keepNext w:val="0"/>
        <w:keepLines w:val="0"/>
        <w:widowControl/>
        <w:numPr>
          <w:ilvl w:val="0"/>
          <w:numId w:val="13"/>
        </w:numPr>
        <w:suppressLineNumbers w:val="0"/>
        <w:spacing w:before="192" w:beforeAutospacing="0" w:after="48" w:afterAutospacing="0" w:line="20" w:lineRule="atLeast"/>
        <w:ind w:left="720" w:right="0" w:hanging="360"/>
        <w:rPr>
          <w:rFonts w:hint="default" w:ascii="Agency FB" w:hAnsi="Agency FB" w:cs="Agency FB"/>
          <w:sz w:val="44"/>
          <w:szCs w:val="44"/>
        </w:rPr>
      </w:pPr>
      <w:r>
        <w:rPr>
          <w:rStyle w:val="92"/>
          <w:rFonts w:hint="default" w:ascii="Agency FB" w:hAnsi="Agency FB" w:eastAsia="Inter" w:cs="Agency FB"/>
          <w:b/>
          <w:bCs/>
          <w:i w:val="0"/>
          <w:iCs w:val="0"/>
          <w:caps w:val="0"/>
          <w:spacing w:val="0"/>
          <w:sz w:val="44"/>
          <w:szCs w:val="44"/>
          <w:shd w:val="clear" w:fill="FFFFFF"/>
        </w:rPr>
        <w:t>avg_glucose_level</w:t>
      </w:r>
      <w:r>
        <w:rPr>
          <w:rFonts w:hint="default" w:ascii="Agency FB" w:hAnsi="Agency FB" w:eastAsia="Inter" w:cs="Agency FB"/>
          <w:i w:val="0"/>
          <w:iCs w:val="0"/>
          <w:caps w:val="0"/>
          <w:spacing w:val="0"/>
          <w:sz w:val="44"/>
          <w:szCs w:val="44"/>
          <w:shd w:val="clear" w:fill="FFFFFF"/>
        </w:rPr>
        <w:t> : average glucose level in blood</w:t>
      </w:r>
    </w:p>
    <w:p>
      <w:pPr>
        <w:keepNext w:val="0"/>
        <w:keepLines w:val="0"/>
        <w:widowControl/>
        <w:numPr>
          <w:ilvl w:val="0"/>
          <w:numId w:val="13"/>
        </w:numPr>
        <w:suppressLineNumbers w:val="0"/>
        <w:spacing w:before="192" w:beforeAutospacing="0" w:after="48" w:afterAutospacing="0" w:line="20" w:lineRule="atLeast"/>
        <w:ind w:left="720" w:right="0" w:hanging="360"/>
        <w:rPr>
          <w:rFonts w:hint="default" w:ascii="Agency FB" w:hAnsi="Agency FB" w:cs="Agency FB"/>
          <w:sz w:val="44"/>
          <w:szCs w:val="44"/>
        </w:rPr>
      </w:pPr>
      <w:r>
        <w:rPr>
          <w:rStyle w:val="92"/>
          <w:rFonts w:hint="default" w:ascii="Agency FB" w:hAnsi="Agency FB" w:eastAsia="Inter" w:cs="Agency FB"/>
          <w:b/>
          <w:bCs/>
          <w:i w:val="0"/>
          <w:iCs w:val="0"/>
          <w:caps w:val="0"/>
          <w:spacing w:val="0"/>
          <w:sz w:val="44"/>
          <w:szCs w:val="44"/>
          <w:shd w:val="clear" w:fill="FFFFFF"/>
        </w:rPr>
        <w:t>bmi</w:t>
      </w:r>
      <w:r>
        <w:rPr>
          <w:rFonts w:hint="default" w:ascii="Agency FB" w:hAnsi="Agency FB" w:eastAsia="Inter" w:cs="Agency FB"/>
          <w:i w:val="0"/>
          <w:iCs w:val="0"/>
          <w:caps w:val="0"/>
          <w:spacing w:val="0"/>
          <w:sz w:val="44"/>
          <w:szCs w:val="44"/>
          <w:shd w:val="clear" w:fill="FFFFFF"/>
        </w:rPr>
        <w:t> : body mass index</w:t>
      </w:r>
    </w:p>
    <w:p>
      <w:pPr>
        <w:keepNext w:val="0"/>
        <w:keepLines w:val="0"/>
        <w:widowControl/>
        <w:numPr>
          <w:ilvl w:val="0"/>
          <w:numId w:val="13"/>
        </w:numPr>
        <w:suppressLineNumbers w:val="0"/>
        <w:spacing w:before="192" w:beforeAutospacing="0" w:after="48" w:afterAutospacing="0" w:line="20" w:lineRule="atLeast"/>
        <w:ind w:left="720" w:right="0" w:hanging="360"/>
        <w:rPr>
          <w:rFonts w:hint="default" w:ascii="Agency FB" w:hAnsi="Agency FB" w:cs="Agency FB"/>
          <w:sz w:val="44"/>
          <w:szCs w:val="44"/>
        </w:rPr>
      </w:pPr>
      <w:r>
        <w:rPr>
          <w:rStyle w:val="92"/>
          <w:rFonts w:hint="default" w:ascii="Agency FB" w:hAnsi="Agency FB" w:eastAsia="Inter" w:cs="Agency FB"/>
          <w:b/>
          <w:bCs/>
          <w:i w:val="0"/>
          <w:iCs w:val="0"/>
          <w:caps w:val="0"/>
          <w:spacing w:val="0"/>
          <w:sz w:val="44"/>
          <w:szCs w:val="44"/>
          <w:shd w:val="clear" w:fill="FFFFFF"/>
        </w:rPr>
        <w:t>smoking_status</w:t>
      </w:r>
      <w:r>
        <w:rPr>
          <w:rFonts w:hint="default" w:ascii="Agency FB" w:hAnsi="Agency FB" w:eastAsia="Inter" w:cs="Agency FB"/>
          <w:i w:val="0"/>
          <w:iCs w:val="0"/>
          <w:caps w:val="0"/>
          <w:spacing w:val="0"/>
          <w:sz w:val="44"/>
          <w:szCs w:val="44"/>
          <w:shd w:val="clear" w:fill="FFFFFF"/>
        </w:rPr>
        <w:t> : "formerly smoked", "never smoked", "smokes" or "Unknown"*</w:t>
      </w:r>
    </w:p>
    <w:p>
      <w:pPr>
        <w:keepNext w:val="0"/>
        <w:keepLines w:val="0"/>
        <w:widowControl/>
        <w:numPr>
          <w:ilvl w:val="0"/>
          <w:numId w:val="13"/>
        </w:numPr>
        <w:suppressLineNumbers w:val="0"/>
        <w:spacing w:before="192" w:beforeAutospacing="0" w:after="48" w:afterAutospacing="0" w:line="20" w:lineRule="atLeast"/>
        <w:ind w:left="720" w:right="0" w:hanging="360"/>
        <w:rPr>
          <w:rFonts w:hint="default" w:ascii="Agency FB" w:hAnsi="Agency FB" w:cs="Agency FB"/>
          <w:sz w:val="44"/>
          <w:szCs w:val="44"/>
        </w:rPr>
      </w:pPr>
      <w:r>
        <w:rPr>
          <w:rStyle w:val="92"/>
          <w:rFonts w:hint="default" w:ascii="Agency FB" w:hAnsi="Agency FB" w:eastAsia="Inter" w:cs="Agency FB"/>
          <w:b/>
          <w:bCs/>
          <w:i w:val="0"/>
          <w:iCs w:val="0"/>
          <w:caps w:val="0"/>
          <w:spacing w:val="0"/>
          <w:sz w:val="44"/>
          <w:szCs w:val="44"/>
          <w:shd w:val="clear" w:fill="FFFFFF"/>
        </w:rPr>
        <w:t>stroke</w:t>
      </w:r>
      <w:r>
        <w:rPr>
          <w:rFonts w:hint="default" w:ascii="Agency FB" w:hAnsi="Agency FB" w:eastAsia="Inter" w:cs="Agency FB"/>
          <w:i w:val="0"/>
          <w:iCs w:val="0"/>
          <w:caps w:val="0"/>
          <w:spacing w:val="0"/>
          <w:sz w:val="44"/>
          <w:szCs w:val="44"/>
          <w:shd w:val="clear" w:fill="FFFFFF"/>
        </w:rPr>
        <w:t> : 1 if the patient had a stroke or 0 if not</w:t>
      </w:r>
    </w:p>
    <w:p>
      <w:pPr>
        <w:rPr>
          <w:rFonts w:hint="default" w:ascii="Agency FB" w:hAnsi="Agency FB" w:cs="Agency FB"/>
          <w:sz w:val="44"/>
          <w:szCs w:val="44"/>
          <w:lang w:val="en-US"/>
        </w:rPr>
      </w:pPr>
      <w:r>
        <w:rPr>
          <w:rFonts w:hint="default" w:ascii="Agency FB" w:hAnsi="Agency FB" w:cs="Agency FB"/>
          <w:sz w:val="44"/>
          <w:szCs w:val="44"/>
          <w:lang w:val="en-US"/>
        </w:rPr>
        <w:t xml:space="preserve">  </w:t>
      </w:r>
    </w:p>
    <w:p>
      <w:pPr>
        <w:ind w:firstLine="780" w:firstLineChars="150"/>
        <w:rPr>
          <w:rFonts w:hint="default" w:ascii="Agency FB" w:hAnsi="Agency FB" w:cs="Agency FB"/>
          <w:sz w:val="52"/>
          <w:szCs w:val="52"/>
        </w:rPr>
      </w:pPr>
      <w:r>
        <w:rPr>
          <w:rFonts w:hint="default" w:ascii="Agency FB" w:hAnsi="Agency FB" w:cs="Agency FB"/>
          <w:sz w:val="52"/>
          <w:szCs w:val="52"/>
        </w:rPr>
        <w:t>Each feature will be discussed separately</w:t>
      </w:r>
    </w:p>
    <w:p/>
    <w:p/>
    <w:p/>
    <w:p/>
    <w:p>
      <w:r>
        <w:rPr>
          <w:lang w:val="en-US" w:eastAsia="zh-CN"/>
        </w:rPr>
        <mc:AlternateContent>
          <mc:Choice Requires="wps">
            <w:drawing>
              <wp:anchor distT="0" distB="0" distL="114300" distR="114300" simplePos="0" relativeHeight="251678720" behindDoc="0" locked="0" layoutInCell="1" allowOverlap="1">
                <wp:simplePos x="0" y="0"/>
                <wp:positionH relativeFrom="column">
                  <wp:posOffset>-796290</wp:posOffset>
                </wp:positionH>
                <wp:positionV relativeFrom="paragraph">
                  <wp:posOffset>93980</wp:posOffset>
                </wp:positionV>
                <wp:extent cx="4660265" cy="8482330"/>
                <wp:effectExtent l="0" t="0" r="0" b="0"/>
                <wp:wrapNone/>
                <wp:docPr id="24" name="Text Box 54"/>
                <wp:cNvGraphicFramePr/>
                <a:graphic xmlns:a="http://schemas.openxmlformats.org/drawingml/2006/main">
                  <a:graphicData uri="http://schemas.microsoft.com/office/word/2010/wordprocessingShape">
                    <wps:wsp>
                      <wps:cNvSpPr txBox="1">
                        <a:spLocks noChangeArrowheads="1"/>
                      </wps:cNvSpPr>
                      <wps:spPr bwMode="auto">
                        <a:xfrm>
                          <a:off x="0" y="0"/>
                          <a:ext cx="4660265" cy="8482330"/>
                        </a:xfrm>
                        <a:prstGeom prst="rect">
                          <a:avLst/>
                        </a:prstGeom>
                        <a:noFill/>
                        <a:ln>
                          <a:noFill/>
                        </a:ln>
                      </wps:spPr>
                      <wps:txbx>
                        <w:txbxContent>
                          <w:p>
                            <w:pPr>
                              <w:keepNext w:val="0"/>
                              <w:keepLines w:val="0"/>
                              <w:widowControl/>
                              <w:suppressLineNumbers w:val="0"/>
                              <w:jc w:val="left"/>
                              <w:rPr>
                                <w:rFonts w:hint="default" w:ascii="Agency FB" w:hAnsi="Agency FB" w:cs="Agency FB"/>
                                <w:sz w:val="52"/>
                                <w:szCs w:val="52"/>
                              </w:rPr>
                            </w:pPr>
                            <w:r>
                              <w:rPr>
                                <w:rFonts w:hint="default" w:ascii="Agency FB" w:hAnsi="Agency FB" w:eastAsia="sans-serif" w:cs="Agency FB"/>
                                <w:i w:val="0"/>
                                <w:iCs w:val="0"/>
                                <w:caps w:val="0"/>
                                <w:spacing w:val="0"/>
                                <w:sz w:val="52"/>
                                <w:szCs w:val="52"/>
                                <w:shd w:val="clear" w:fill="FAF9F8"/>
                              </w:rPr>
                              <w:t>Figure 1: The association between the gender</w:t>
                            </w:r>
                            <w:r>
                              <w:rPr>
                                <w:rFonts w:hint="default" w:ascii="Agency FB" w:hAnsi="Agency FB" w:eastAsia="sans-serif" w:cs="Agency FB"/>
                                <w:i w:val="0"/>
                                <w:iCs w:val="0"/>
                                <w:caps w:val="0"/>
                                <w:spacing w:val="0"/>
                                <w:sz w:val="52"/>
                                <w:szCs w:val="52"/>
                                <w:shd w:val="clear" w:fill="FAF9F8"/>
                                <w:lang w:val="en-US"/>
                              </w:rPr>
                              <w:t xml:space="preserve"> and age</w:t>
                            </w:r>
                            <w:r>
                              <w:rPr>
                                <w:rFonts w:hint="default" w:ascii="Agency FB" w:hAnsi="Agency FB" w:eastAsia="sans-serif" w:cs="Agency FB"/>
                                <w:i w:val="0"/>
                                <w:iCs w:val="0"/>
                                <w:caps w:val="0"/>
                                <w:spacing w:val="0"/>
                                <w:sz w:val="52"/>
                                <w:szCs w:val="52"/>
                                <w:shd w:val="clear" w:fill="FAF9F8"/>
                              </w:rPr>
                              <w:t xml:space="preserve"> feature</w:t>
                            </w:r>
                            <w:r>
                              <w:rPr>
                                <w:rFonts w:hint="default" w:ascii="Agency FB" w:hAnsi="Agency FB" w:eastAsia="sans-serif" w:cs="Agency FB"/>
                                <w:i w:val="0"/>
                                <w:iCs w:val="0"/>
                                <w:caps w:val="0"/>
                                <w:spacing w:val="0"/>
                                <w:sz w:val="52"/>
                                <w:szCs w:val="52"/>
                                <w:shd w:val="clear" w:fill="FAF9F8"/>
                                <w:lang w:val="en-US"/>
                              </w:rPr>
                              <w:t>s</w:t>
                            </w:r>
                            <w:r>
                              <w:rPr>
                                <w:rFonts w:hint="default" w:ascii="Agency FB" w:hAnsi="Agency FB" w:eastAsia="sans-serif" w:cs="Agency FB"/>
                                <w:i w:val="0"/>
                                <w:iCs w:val="0"/>
                                <w:caps w:val="0"/>
                                <w:spacing w:val="0"/>
                                <w:sz w:val="52"/>
                                <w:szCs w:val="52"/>
                                <w:shd w:val="clear" w:fill="FAF9F8"/>
                              </w:rPr>
                              <w:t xml:space="preserve"> and the stroke feature  expresses </w:t>
                            </w:r>
                            <w:r>
                              <w:rPr>
                                <w:rFonts w:hint="default" w:ascii="Agency FB" w:hAnsi="Agency FB" w:eastAsia="URWPalladioL-Roma" w:cs="Agency FB"/>
                                <w:color w:val="000000"/>
                                <w:kern w:val="0"/>
                                <w:sz w:val="52"/>
                                <w:szCs w:val="52"/>
                                <w:lang w:val="en-US" w:eastAsia="zh-CN" w:bidi="ar"/>
                              </w:rPr>
                              <w:t xml:space="preserve">the percentage </w:t>
                            </w:r>
                          </w:p>
                          <w:p>
                            <w:pPr>
                              <w:keepNext w:val="0"/>
                              <w:keepLines w:val="0"/>
                              <w:widowControl/>
                              <w:suppressLineNumbers w:val="0"/>
                              <w:jc w:val="left"/>
                              <w:rPr>
                                <w:rFonts w:hint="default" w:ascii="Agency FB" w:hAnsi="Agency FB" w:cs="Agency FB"/>
                                <w:sz w:val="52"/>
                                <w:szCs w:val="52"/>
                              </w:rPr>
                            </w:pPr>
                            <w:r>
                              <w:rPr>
                                <w:rFonts w:hint="default" w:ascii="Agency FB" w:hAnsi="Agency FB" w:eastAsia="URWPalladioL-Roma" w:cs="Agency FB"/>
                                <w:color w:val="000000"/>
                                <w:kern w:val="0"/>
                                <w:sz w:val="52"/>
                                <w:szCs w:val="52"/>
                                <w:lang w:val="en-US" w:eastAsia="zh-CN" w:bidi="ar"/>
                              </w:rPr>
                              <w:t xml:space="preserve">of women and men who had a stroke is approximately 23% and 26%, respectively. That shows that men are by 3% more prone to stroke disease, which, however, still targets men and women. </w:t>
                            </w:r>
                          </w:p>
                          <w:p>
                            <w:pPr>
                              <w:keepNext w:val="0"/>
                              <w:keepLines w:val="0"/>
                              <w:widowControl/>
                              <w:suppressLineNumbers w:val="0"/>
                              <w:jc w:val="left"/>
                              <w:rPr>
                                <w:rFonts w:hint="default" w:ascii="Agency FB" w:hAnsi="Agency FB" w:cs="Agency FB"/>
                                <w:sz w:val="52"/>
                                <w:szCs w:val="52"/>
                              </w:rPr>
                            </w:pPr>
                            <w:r>
                              <w:rPr>
                                <w:rFonts w:hint="default" w:ascii="Agency FB" w:hAnsi="Agency FB" w:eastAsia="URWPalladioL-Roma" w:cs="Agency FB"/>
                                <w:color w:val="000000"/>
                                <w:kern w:val="0"/>
                                <w:sz w:val="52"/>
                                <w:szCs w:val="52"/>
                                <w:lang w:val="en-US" w:eastAsia="zh-CN" w:bidi="ar"/>
                              </w:rPr>
                              <w:t xml:space="preserve">illustrates the participants’ distribution in each class in terms of the age group </w:t>
                            </w:r>
                          </w:p>
                          <w:p>
                            <w:pPr>
                              <w:keepNext w:val="0"/>
                              <w:keepLines w:val="0"/>
                              <w:widowControl/>
                              <w:suppressLineNumbers w:val="0"/>
                              <w:jc w:val="left"/>
                              <w:rPr>
                                <w:rFonts w:hint="default" w:ascii="Agency FB" w:hAnsi="Agency FB" w:cs="Agency FB"/>
                                <w:sz w:val="44"/>
                                <w:szCs w:val="44"/>
                              </w:rPr>
                            </w:pPr>
                            <w:r>
                              <w:rPr>
                                <w:rFonts w:hint="default" w:ascii="Agency FB" w:hAnsi="Agency FB" w:eastAsia="URWPalladioL-Roma" w:cs="Agency FB"/>
                                <w:color w:val="000000"/>
                                <w:kern w:val="0"/>
                                <w:sz w:val="52"/>
                                <w:szCs w:val="52"/>
                                <w:lang w:val="en-US" w:eastAsia="zh-CN" w:bidi="ar"/>
                              </w:rPr>
                              <w:t>that they belong to and the gender of each participant. Focusing on the stroke class, in the left fifigure, a signifificant percentage of the participants are older than 70 years, whereas the second, most frequently occurring age group is 50–80. In addition, in this fifigure, we see that stroke mainly concerns elderly people</w:t>
                            </w:r>
                            <w:r>
                              <w:rPr>
                                <w:rFonts w:hint="default" w:ascii="Agency FB" w:hAnsi="Agency FB" w:eastAsia="URWPalladioL-Roma" w:cs="Agency FB"/>
                                <w:color w:val="000000"/>
                                <w:kern w:val="0"/>
                                <w:sz w:val="44"/>
                                <w:szCs w:val="44"/>
                                <w:lang w:val="en-US" w:eastAsia="zh-CN" w:bidi="ar"/>
                              </w:rPr>
                              <w:t>.</w:t>
                            </w:r>
                          </w:p>
                          <w:p>
                            <w:pPr>
                              <w:shd w:val="clear" w:fill="FFFFFF" w:themeFill="background1"/>
                              <w:jc w:val="both"/>
                              <w:rPr>
                                <w:rFonts w:hint="default" w:ascii="Agency FB" w:hAnsi="Agency FB" w:cs="Agency FB"/>
                                <w:b/>
                                <w:sz w:val="44"/>
                                <w:szCs w:val="44"/>
                                <w:lang w:val="en-US"/>
                              </w:rPr>
                            </w:pPr>
                          </w:p>
                        </w:txbxContent>
                      </wps:txbx>
                      <wps:bodyPr rot="0" vert="horz" wrap="square" lIns="91440" tIns="45720" rIns="91440" bIns="45720" anchor="t" anchorCtr="0" upright="1">
                        <a:noAutofit/>
                      </wps:bodyPr>
                    </wps:wsp>
                  </a:graphicData>
                </a:graphic>
              </wp:anchor>
            </w:drawing>
          </mc:Choice>
          <mc:Fallback>
            <w:pict>
              <v:shape id="Text Box 54" o:spid="_x0000_s1026" o:spt="202" type="#_x0000_t202" style="position:absolute;left:0pt;margin-left:-62.7pt;margin-top:7.4pt;height:667.9pt;width:366.95pt;z-index:251678720;mso-width-relative:page;mso-height-relative:page;" filled="f" stroked="f" coordsize="21600,21600" o:gfxdata="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JvCYF9gAAAAMAQAADwAAAAAAAAABACAAAAAi&#10;AAAAZHJzL2Rvd25yZXYueG1sUEsBAhQAFAAAAAgAh07iQDOJSsQKAgAAFwQAAA4AAAAAAAAAAQAg&#10;AAAAJwEAAGRycy9lMm9Eb2MueG1sUEsFBgAAAAAGAAYAWQEAAKMFAAAAAA==&#10;">
                <v:fill on="f" focussize="0,0"/>
                <v:stroke on="f"/>
                <v:imagedata o:title=""/>
                <o:lock v:ext="edit" aspectratio="f"/>
                <v:textbox>
                  <w:txbxContent>
                    <w:p>
                      <w:pPr>
                        <w:keepNext w:val="0"/>
                        <w:keepLines w:val="0"/>
                        <w:widowControl/>
                        <w:suppressLineNumbers w:val="0"/>
                        <w:jc w:val="left"/>
                        <w:rPr>
                          <w:rFonts w:hint="default" w:ascii="Agency FB" w:hAnsi="Agency FB" w:cs="Agency FB"/>
                          <w:sz w:val="52"/>
                          <w:szCs w:val="52"/>
                        </w:rPr>
                      </w:pPr>
                      <w:r>
                        <w:rPr>
                          <w:rFonts w:hint="default" w:ascii="Agency FB" w:hAnsi="Agency FB" w:eastAsia="sans-serif" w:cs="Agency FB"/>
                          <w:i w:val="0"/>
                          <w:iCs w:val="0"/>
                          <w:caps w:val="0"/>
                          <w:spacing w:val="0"/>
                          <w:sz w:val="52"/>
                          <w:szCs w:val="52"/>
                          <w:shd w:val="clear" w:fill="FAF9F8"/>
                        </w:rPr>
                        <w:t>Figure 1: The association between the gender</w:t>
                      </w:r>
                      <w:r>
                        <w:rPr>
                          <w:rFonts w:hint="default" w:ascii="Agency FB" w:hAnsi="Agency FB" w:eastAsia="sans-serif" w:cs="Agency FB"/>
                          <w:i w:val="0"/>
                          <w:iCs w:val="0"/>
                          <w:caps w:val="0"/>
                          <w:spacing w:val="0"/>
                          <w:sz w:val="52"/>
                          <w:szCs w:val="52"/>
                          <w:shd w:val="clear" w:fill="FAF9F8"/>
                          <w:lang w:val="en-US"/>
                        </w:rPr>
                        <w:t xml:space="preserve"> and age</w:t>
                      </w:r>
                      <w:r>
                        <w:rPr>
                          <w:rFonts w:hint="default" w:ascii="Agency FB" w:hAnsi="Agency FB" w:eastAsia="sans-serif" w:cs="Agency FB"/>
                          <w:i w:val="0"/>
                          <w:iCs w:val="0"/>
                          <w:caps w:val="0"/>
                          <w:spacing w:val="0"/>
                          <w:sz w:val="52"/>
                          <w:szCs w:val="52"/>
                          <w:shd w:val="clear" w:fill="FAF9F8"/>
                        </w:rPr>
                        <w:t xml:space="preserve"> feature</w:t>
                      </w:r>
                      <w:r>
                        <w:rPr>
                          <w:rFonts w:hint="default" w:ascii="Agency FB" w:hAnsi="Agency FB" w:eastAsia="sans-serif" w:cs="Agency FB"/>
                          <w:i w:val="0"/>
                          <w:iCs w:val="0"/>
                          <w:caps w:val="0"/>
                          <w:spacing w:val="0"/>
                          <w:sz w:val="52"/>
                          <w:szCs w:val="52"/>
                          <w:shd w:val="clear" w:fill="FAF9F8"/>
                          <w:lang w:val="en-US"/>
                        </w:rPr>
                        <w:t>s</w:t>
                      </w:r>
                      <w:r>
                        <w:rPr>
                          <w:rFonts w:hint="default" w:ascii="Agency FB" w:hAnsi="Agency FB" w:eastAsia="sans-serif" w:cs="Agency FB"/>
                          <w:i w:val="0"/>
                          <w:iCs w:val="0"/>
                          <w:caps w:val="0"/>
                          <w:spacing w:val="0"/>
                          <w:sz w:val="52"/>
                          <w:szCs w:val="52"/>
                          <w:shd w:val="clear" w:fill="FAF9F8"/>
                        </w:rPr>
                        <w:t xml:space="preserve"> and the stroke feature  expresses </w:t>
                      </w:r>
                      <w:r>
                        <w:rPr>
                          <w:rFonts w:hint="default" w:ascii="Agency FB" w:hAnsi="Agency FB" w:eastAsia="URWPalladioL-Roma" w:cs="Agency FB"/>
                          <w:color w:val="000000"/>
                          <w:kern w:val="0"/>
                          <w:sz w:val="52"/>
                          <w:szCs w:val="52"/>
                          <w:lang w:val="en-US" w:eastAsia="zh-CN" w:bidi="ar"/>
                        </w:rPr>
                        <w:t xml:space="preserve">the percentage </w:t>
                      </w:r>
                    </w:p>
                    <w:p>
                      <w:pPr>
                        <w:keepNext w:val="0"/>
                        <w:keepLines w:val="0"/>
                        <w:widowControl/>
                        <w:suppressLineNumbers w:val="0"/>
                        <w:jc w:val="left"/>
                        <w:rPr>
                          <w:rFonts w:hint="default" w:ascii="Agency FB" w:hAnsi="Agency FB" w:cs="Agency FB"/>
                          <w:sz w:val="52"/>
                          <w:szCs w:val="52"/>
                        </w:rPr>
                      </w:pPr>
                      <w:r>
                        <w:rPr>
                          <w:rFonts w:hint="default" w:ascii="Agency FB" w:hAnsi="Agency FB" w:eastAsia="URWPalladioL-Roma" w:cs="Agency FB"/>
                          <w:color w:val="000000"/>
                          <w:kern w:val="0"/>
                          <w:sz w:val="52"/>
                          <w:szCs w:val="52"/>
                          <w:lang w:val="en-US" w:eastAsia="zh-CN" w:bidi="ar"/>
                        </w:rPr>
                        <w:t xml:space="preserve">of women and men who had a stroke is approximately 23% and 26%, respectively. That shows that men are by 3% more prone to stroke disease, which, however, still targets men and women. </w:t>
                      </w:r>
                    </w:p>
                    <w:p>
                      <w:pPr>
                        <w:keepNext w:val="0"/>
                        <w:keepLines w:val="0"/>
                        <w:widowControl/>
                        <w:suppressLineNumbers w:val="0"/>
                        <w:jc w:val="left"/>
                        <w:rPr>
                          <w:rFonts w:hint="default" w:ascii="Agency FB" w:hAnsi="Agency FB" w:cs="Agency FB"/>
                          <w:sz w:val="52"/>
                          <w:szCs w:val="52"/>
                        </w:rPr>
                      </w:pPr>
                      <w:r>
                        <w:rPr>
                          <w:rFonts w:hint="default" w:ascii="Agency FB" w:hAnsi="Agency FB" w:eastAsia="URWPalladioL-Roma" w:cs="Agency FB"/>
                          <w:color w:val="000000"/>
                          <w:kern w:val="0"/>
                          <w:sz w:val="52"/>
                          <w:szCs w:val="52"/>
                          <w:lang w:val="en-US" w:eastAsia="zh-CN" w:bidi="ar"/>
                        </w:rPr>
                        <w:t xml:space="preserve">illustrates the participants’ distribution in each class in terms of the age group </w:t>
                      </w:r>
                    </w:p>
                    <w:p>
                      <w:pPr>
                        <w:keepNext w:val="0"/>
                        <w:keepLines w:val="0"/>
                        <w:widowControl/>
                        <w:suppressLineNumbers w:val="0"/>
                        <w:jc w:val="left"/>
                        <w:rPr>
                          <w:rFonts w:hint="default" w:ascii="Agency FB" w:hAnsi="Agency FB" w:cs="Agency FB"/>
                          <w:sz w:val="44"/>
                          <w:szCs w:val="44"/>
                        </w:rPr>
                      </w:pPr>
                      <w:r>
                        <w:rPr>
                          <w:rFonts w:hint="default" w:ascii="Agency FB" w:hAnsi="Agency FB" w:eastAsia="URWPalladioL-Roma" w:cs="Agency FB"/>
                          <w:color w:val="000000"/>
                          <w:kern w:val="0"/>
                          <w:sz w:val="52"/>
                          <w:szCs w:val="52"/>
                          <w:lang w:val="en-US" w:eastAsia="zh-CN" w:bidi="ar"/>
                        </w:rPr>
                        <w:t>that they belong to and the gender of each participant. Focusing on the stroke class, in the left fifigure, a signifificant percentage of the participants are older than 70 years, whereas the second, most frequently occurring age group is 50–80. In addition, in this fifigure, we see that stroke mainly concerns elderly people</w:t>
                      </w:r>
                      <w:r>
                        <w:rPr>
                          <w:rFonts w:hint="default" w:ascii="Agency FB" w:hAnsi="Agency FB" w:eastAsia="URWPalladioL-Roma" w:cs="Agency FB"/>
                          <w:color w:val="000000"/>
                          <w:kern w:val="0"/>
                          <w:sz w:val="44"/>
                          <w:szCs w:val="44"/>
                          <w:lang w:val="en-US" w:eastAsia="zh-CN" w:bidi="ar"/>
                        </w:rPr>
                        <w:t>.</w:t>
                      </w:r>
                    </w:p>
                    <w:p>
                      <w:pPr>
                        <w:shd w:val="clear" w:fill="FFFFFF" w:themeFill="background1"/>
                        <w:jc w:val="both"/>
                        <w:rPr>
                          <w:rFonts w:hint="default" w:ascii="Agency FB" w:hAnsi="Agency FB" w:cs="Agency FB"/>
                          <w:b/>
                          <w:sz w:val="44"/>
                          <w:szCs w:val="44"/>
                          <w:lang w:val="en-US"/>
                        </w:rPr>
                      </w:pPr>
                    </w:p>
                  </w:txbxContent>
                </v:textbox>
              </v:shape>
            </w:pict>
          </mc:Fallback>
        </mc:AlternateContent>
      </w:r>
      <w:r>
        <w:rPr>
          <w:lang w:val="en-US" w:eastAsia="zh-CN"/>
        </w:rPr>
        <mc:AlternateContent>
          <mc:Choice Requires="wps">
            <w:drawing>
              <wp:anchor distT="0" distB="0" distL="114300" distR="114300" simplePos="0" relativeHeight="251680768" behindDoc="0" locked="0" layoutInCell="1" allowOverlap="1">
                <wp:simplePos x="0" y="0"/>
                <wp:positionH relativeFrom="column">
                  <wp:posOffset>4496435</wp:posOffset>
                </wp:positionH>
                <wp:positionV relativeFrom="paragraph">
                  <wp:posOffset>102870</wp:posOffset>
                </wp:positionV>
                <wp:extent cx="4192905" cy="4665345"/>
                <wp:effectExtent l="0" t="0" r="0" b="0"/>
                <wp:wrapNone/>
                <wp:docPr id="30" name="Text Box 54"/>
                <wp:cNvGraphicFramePr/>
                <a:graphic xmlns:a="http://schemas.openxmlformats.org/drawingml/2006/main">
                  <a:graphicData uri="http://schemas.microsoft.com/office/word/2010/wordprocessingShape">
                    <wps:wsp>
                      <wps:cNvSpPr txBox="1">
                        <a:spLocks noChangeArrowheads="1"/>
                      </wps:cNvSpPr>
                      <wps:spPr bwMode="auto">
                        <a:xfrm>
                          <a:off x="0" y="0"/>
                          <a:ext cx="4192905" cy="4665345"/>
                        </a:xfrm>
                        <a:prstGeom prst="rect">
                          <a:avLst/>
                        </a:prstGeom>
                        <a:noFill/>
                        <a:ln>
                          <a:noFill/>
                        </a:ln>
                      </wps:spPr>
                      <wps:txbx>
                        <w:txbxContent>
                          <w:p>
                            <w:pPr>
                              <w:shd w:val="clear" w:fill="FFFFFF" w:themeFill="background1"/>
                              <w:jc w:val="both"/>
                              <w:rPr>
                                <w:rFonts w:hint="default" w:ascii="Agency FB" w:hAnsi="Agency FB" w:cs="Agency FB"/>
                                <w:b/>
                                <w:sz w:val="44"/>
                                <w:szCs w:val="44"/>
                                <w:lang w:val="en-US"/>
                              </w:rPr>
                            </w:pPr>
                            <w:r>
                              <w:rPr>
                                <w:rFonts w:hint="default" w:ascii="Agency FB" w:hAnsi="Agency FB" w:cs="Agency FB"/>
                                <w:b/>
                                <w:sz w:val="44"/>
                                <w:szCs w:val="44"/>
                                <w:lang w:val="en-US"/>
                              </w:rPr>
                              <w:drawing>
                                <wp:inline distT="0" distB="0" distL="114300" distR="114300">
                                  <wp:extent cx="3851910" cy="4013200"/>
                                  <wp:effectExtent l="0" t="0" r="3810" b="10160"/>
                                  <wp:docPr id="2" name="Picture 2" descr="Screenshot 2022-12-20 063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2-12-20 063026"/>
                                          <pic:cNvPicPr>
                                            <a:picLocks noChangeAspect="1"/>
                                          </pic:cNvPicPr>
                                        </pic:nvPicPr>
                                        <pic:blipFill>
                                          <a:blip r:embed="rId6"/>
                                          <a:stretch>
                                            <a:fillRect/>
                                          </a:stretch>
                                        </pic:blipFill>
                                        <pic:spPr>
                                          <a:xfrm>
                                            <a:off x="0" y="0"/>
                                            <a:ext cx="3851910" cy="4013200"/>
                                          </a:xfrm>
                                          <a:prstGeom prst="rect">
                                            <a:avLst/>
                                          </a:prstGeom>
                                        </pic:spPr>
                                      </pic:pic>
                                    </a:graphicData>
                                  </a:graphic>
                                </wp:inline>
                              </w:drawing>
                            </w: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keepNext w:val="0"/>
                              <w:keepLines w:val="0"/>
                              <w:widowControl/>
                              <w:suppressLineNumbers w:val="0"/>
                              <w:jc w:val="left"/>
                              <w:rPr>
                                <w:rFonts w:hint="default" w:ascii="Agency FB" w:hAnsi="Agency FB" w:cs="Agency FB"/>
                                <w:sz w:val="40"/>
                                <w:szCs w:val="40"/>
                              </w:rPr>
                            </w:pPr>
                          </w:p>
                          <w:p>
                            <w:pPr>
                              <w:shd w:val="clear" w:fill="FFFFFF" w:themeFill="background1"/>
                              <w:jc w:val="both"/>
                              <w:rPr>
                                <w:rFonts w:hint="default" w:ascii="Agency FB" w:hAnsi="Agency FB" w:cs="Agency FB"/>
                                <w:b/>
                                <w:sz w:val="44"/>
                                <w:szCs w:val="44"/>
                                <w:lang w:val="en-CA"/>
                              </w:rPr>
                            </w:pPr>
                          </w:p>
                        </w:txbxContent>
                      </wps:txbx>
                      <wps:bodyPr rot="0" vert="horz" wrap="square" lIns="91440" tIns="45720" rIns="91440" bIns="45720" anchor="t" anchorCtr="0" upright="1">
                        <a:noAutofit/>
                      </wps:bodyPr>
                    </wps:wsp>
                  </a:graphicData>
                </a:graphic>
              </wp:anchor>
            </w:drawing>
          </mc:Choice>
          <mc:Fallback>
            <w:pict>
              <v:shape id="Text Box 54" o:spid="_x0000_s1026" o:spt="202" type="#_x0000_t202" style="position:absolute;left:0pt;margin-left:354.05pt;margin-top:8.1pt;height:367.35pt;width:330.15pt;z-index:251680768;mso-width-relative:page;mso-height-relative:page;" filled="f" stroked="f" coordsize="21600,21600" o:gfxdata="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pDgZp1wAAAAsBAAAPAAAAAAAAAAEAIAAAACIA&#10;AABkcnMvZG93bnJldi54bWxQSwECFAAUAAAACACHTuJApKM1QwoCAAAXBAAADgAAAAAAAAABACAA&#10;AAAmAQAAZHJzL2Uyb0RvYy54bWxQSwUGAAAAAAYABgBZAQAAogUAAAAA&#10;">
                <v:fill on="f" focussize="0,0"/>
                <v:stroke on="f"/>
                <v:imagedata o:title=""/>
                <o:lock v:ext="edit" aspectratio="f"/>
                <v:textbox>
                  <w:txbxContent>
                    <w:p>
                      <w:pPr>
                        <w:shd w:val="clear" w:fill="FFFFFF" w:themeFill="background1"/>
                        <w:jc w:val="both"/>
                        <w:rPr>
                          <w:rFonts w:hint="default" w:ascii="Agency FB" w:hAnsi="Agency FB" w:cs="Agency FB"/>
                          <w:b/>
                          <w:sz w:val="44"/>
                          <w:szCs w:val="44"/>
                          <w:lang w:val="en-US"/>
                        </w:rPr>
                      </w:pPr>
                      <w:r>
                        <w:rPr>
                          <w:rFonts w:hint="default" w:ascii="Agency FB" w:hAnsi="Agency FB" w:cs="Agency FB"/>
                          <w:b/>
                          <w:sz w:val="44"/>
                          <w:szCs w:val="44"/>
                          <w:lang w:val="en-US"/>
                        </w:rPr>
                        <w:drawing>
                          <wp:inline distT="0" distB="0" distL="114300" distR="114300">
                            <wp:extent cx="3851910" cy="4013200"/>
                            <wp:effectExtent l="0" t="0" r="3810" b="10160"/>
                            <wp:docPr id="2" name="Picture 2" descr="Screenshot 2022-12-20 063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2-12-20 063026"/>
                                    <pic:cNvPicPr>
                                      <a:picLocks noChangeAspect="1"/>
                                    </pic:cNvPicPr>
                                  </pic:nvPicPr>
                                  <pic:blipFill>
                                    <a:blip r:embed="rId6"/>
                                    <a:stretch>
                                      <a:fillRect/>
                                    </a:stretch>
                                  </pic:blipFill>
                                  <pic:spPr>
                                    <a:xfrm>
                                      <a:off x="0" y="0"/>
                                      <a:ext cx="3851910" cy="4013200"/>
                                    </a:xfrm>
                                    <a:prstGeom prst="rect">
                                      <a:avLst/>
                                    </a:prstGeom>
                                  </pic:spPr>
                                </pic:pic>
                              </a:graphicData>
                            </a:graphic>
                          </wp:inline>
                        </w:drawing>
                      </w: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keepNext w:val="0"/>
                        <w:keepLines w:val="0"/>
                        <w:widowControl/>
                        <w:suppressLineNumbers w:val="0"/>
                        <w:jc w:val="left"/>
                        <w:rPr>
                          <w:rFonts w:hint="default" w:ascii="Agency FB" w:hAnsi="Agency FB" w:cs="Agency FB"/>
                          <w:sz w:val="40"/>
                          <w:szCs w:val="40"/>
                        </w:rPr>
                      </w:pPr>
                    </w:p>
                    <w:p>
                      <w:pPr>
                        <w:shd w:val="clear" w:fill="FFFFFF" w:themeFill="background1"/>
                        <w:jc w:val="both"/>
                        <w:rPr>
                          <w:rFonts w:hint="default" w:ascii="Agency FB" w:hAnsi="Agency FB" w:cs="Agency FB"/>
                          <w:b/>
                          <w:sz w:val="44"/>
                          <w:szCs w:val="44"/>
                          <w:lang w:val="en-CA"/>
                        </w:rPr>
                      </w:pPr>
                    </w:p>
                  </w:txbxContent>
                </v:textbox>
              </v:shape>
            </w:pict>
          </mc:Fallback>
        </mc:AlternateContent>
      </w:r>
    </w:p>
    <w:p/>
    <w:p/>
    <w:p/>
    <w:p/>
    <w:p/>
    <w:p/>
    <w:p/>
    <w:p/>
    <w:p/>
    <w:p/>
    <w:p/>
    <w:p/>
    <w:p/>
    <w:p/>
    <w:p/>
    <w:p/>
    <w:p/>
    <w:p/>
    <w:p/>
    <w:p/>
    <w:p/>
    <w:p/>
    <w:p/>
    <w:p/>
    <w:p/>
    <w:p>
      <w:r>
        <w:rPr>
          <w:lang w:val="en-US" w:eastAsia="zh-CN"/>
        </w:rPr>
        <mc:AlternateContent>
          <mc:Choice Requires="wps">
            <w:drawing>
              <wp:anchor distT="0" distB="0" distL="114300" distR="114300" simplePos="0" relativeHeight="251681792" behindDoc="0" locked="0" layoutInCell="1" allowOverlap="1">
                <wp:simplePos x="0" y="0"/>
                <wp:positionH relativeFrom="column">
                  <wp:posOffset>4772025</wp:posOffset>
                </wp:positionH>
                <wp:positionV relativeFrom="paragraph">
                  <wp:posOffset>117475</wp:posOffset>
                </wp:positionV>
                <wp:extent cx="3716655" cy="3976370"/>
                <wp:effectExtent l="0" t="0" r="0" b="0"/>
                <wp:wrapNone/>
                <wp:docPr id="31" name="Text Box 54"/>
                <wp:cNvGraphicFramePr/>
                <a:graphic xmlns:a="http://schemas.openxmlformats.org/drawingml/2006/main">
                  <a:graphicData uri="http://schemas.microsoft.com/office/word/2010/wordprocessingShape">
                    <wps:wsp>
                      <wps:cNvSpPr txBox="1">
                        <a:spLocks noChangeArrowheads="1"/>
                      </wps:cNvSpPr>
                      <wps:spPr bwMode="auto">
                        <a:xfrm>
                          <a:off x="0" y="0"/>
                          <a:ext cx="3716655" cy="3976370"/>
                        </a:xfrm>
                        <a:prstGeom prst="rect">
                          <a:avLst/>
                        </a:prstGeom>
                        <a:noFill/>
                        <a:ln>
                          <a:noFill/>
                        </a:ln>
                      </wps:spPr>
                      <wps:txbx>
                        <w:txbxContent>
                          <w:p>
                            <w:pPr>
                              <w:shd w:val="clear" w:fill="FFFFFF" w:themeFill="background1"/>
                              <w:ind w:left="1201" w:hanging="1325" w:hangingChars="300"/>
                              <w:jc w:val="both"/>
                              <w:rPr>
                                <w:rFonts w:hint="default" w:ascii="Agency FB" w:hAnsi="Agency FB" w:cs="Agency FB"/>
                                <w:b/>
                                <w:sz w:val="44"/>
                                <w:szCs w:val="44"/>
                                <w:lang w:val="en-US"/>
                              </w:rPr>
                            </w:pPr>
                            <w:r>
                              <w:rPr>
                                <w:rFonts w:hint="default" w:ascii="Agency FB" w:hAnsi="Agency FB" w:cs="Agency FB"/>
                                <w:b/>
                                <w:sz w:val="44"/>
                                <w:szCs w:val="44"/>
                                <w:lang w:val="en-US"/>
                              </w:rPr>
                              <w:drawing>
                                <wp:inline distT="0" distB="0" distL="114300" distR="114300">
                                  <wp:extent cx="3541395" cy="3300730"/>
                                  <wp:effectExtent l="0" t="0" r="9525" b="6350"/>
                                  <wp:docPr id="11" name="Picture 11" descr="Screenshot 2022-12-20 061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2-12-20 061339"/>
                                          <pic:cNvPicPr>
                                            <a:picLocks noChangeAspect="1"/>
                                          </pic:cNvPicPr>
                                        </pic:nvPicPr>
                                        <pic:blipFill>
                                          <a:blip r:embed="rId7"/>
                                          <a:stretch>
                                            <a:fillRect/>
                                          </a:stretch>
                                        </pic:blipFill>
                                        <pic:spPr>
                                          <a:xfrm>
                                            <a:off x="0" y="0"/>
                                            <a:ext cx="3541395" cy="3300730"/>
                                          </a:xfrm>
                                          <a:prstGeom prst="rect">
                                            <a:avLst/>
                                          </a:prstGeom>
                                        </pic:spPr>
                                      </pic:pic>
                                    </a:graphicData>
                                  </a:graphic>
                                </wp:inline>
                              </w:drawing>
                            </w: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keepNext w:val="0"/>
                              <w:keepLines w:val="0"/>
                              <w:widowControl/>
                              <w:suppressLineNumbers w:val="0"/>
                              <w:jc w:val="left"/>
                              <w:rPr>
                                <w:rFonts w:hint="default" w:ascii="Agency FB" w:hAnsi="Agency FB" w:cs="Agency FB"/>
                                <w:sz w:val="40"/>
                                <w:szCs w:val="40"/>
                              </w:rPr>
                            </w:pPr>
                          </w:p>
                          <w:p>
                            <w:pPr>
                              <w:shd w:val="clear" w:fill="FFFFFF" w:themeFill="background1"/>
                              <w:jc w:val="both"/>
                              <w:rPr>
                                <w:rFonts w:hint="default" w:ascii="Agency FB" w:hAnsi="Agency FB" w:cs="Agency FB"/>
                                <w:b/>
                                <w:sz w:val="44"/>
                                <w:szCs w:val="44"/>
                                <w:lang w:val="en-CA"/>
                              </w:rPr>
                            </w:pPr>
                          </w:p>
                        </w:txbxContent>
                      </wps:txbx>
                      <wps:bodyPr rot="0" vert="horz" wrap="square" lIns="91440" tIns="45720" rIns="91440" bIns="45720" anchor="t" anchorCtr="0" upright="1">
                        <a:noAutofit/>
                      </wps:bodyPr>
                    </wps:wsp>
                  </a:graphicData>
                </a:graphic>
              </wp:anchor>
            </w:drawing>
          </mc:Choice>
          <mc:Fallback>
            <w:pict>
              <v:shape id="Text Box 54" o:spid="_x0000_s1026" o:spt="202" type="#_x0000_t202" style="position:absolute;left:0pt;margin-left:375.75pt;margin-top:9.25pt;height:313.1pt;width:292.65pt;z-index:251681792;mso-width-relative:page;mso-height-relative:page;" filled="f" stroked="f" coordsize="21600,21600" o:gfxdata="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yYz0ytgAAAALAQAADwAAAAAAAAABACAAAAAi&#10;AAAAZHJzL2Rvd25yZXYueG1sUEsBAhQAFAAAAAgAh07iQEQap0QKAgAAFwQAAA4AAAAAAAAAAQAg&#10;AAAAJwEAAGRycy9lMm9Eb2MueG1sUEsFBgAAAAAGAAYAWQEAAKMFAAAAAA==&#10;">
                <v:fill on="f" focussize="0,0"/>
                <v:stroke on="f"/>
                <v:imagedata o:title=""/>
                <o:lock v:ext="edit" aspectratio="f"/>
                <v:textbox>
                  <w:txbxContent>
                    <w:p>
                      <w:pPr>
                        <w:shd w:val="clear" w:fill="FFFFFF" w:themeFill="background1"/>
                        <w:ind w:left="1201" w:hanging="1325" w:hangingChars="300"/>
                        <w:jc w:val="both"/>
                        <w:rPr>
                          <w:rFonts w:hint="default" w:ascii="Agency FB" w:hAnsi="Agency FB" w:cs="Agency FB"/>
                          <w:b/>
                          <w:sz w:val="44"/>
                          <w:szCs w:val="44"/>
                          <w:lang w:val="en-US"/>
                        </w:rPr>
                      </w:pPr>
                      <w:r>
                        <w:rPr>
                          <w:rFonts w:hint="default" w:ascii="Agency FB" w:hAnsi="Agency FB" w:cs="Agency FB"/>
                          <w:b/>
                          <w:sz w:val="44"/>
                          <w:szCs w:val="44"/>
                          <w:lang w:val="en-US"/>
                        </w:rPr>
                        <w:drawing>
                          <wp:inline distT="0" distB="0" distL="114300" distR="114300">
                            <wp:extent cx="3541395" cy="3300730"/>
                            <wp:effectExtent l="0" t="0" r="9525" b="6350"/>
                            <wp:docPr id="11" name="Picture 11" descr="Screenshot 2022-12-20 061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2-12-20 061339"/>
                                    <pic:cNvPicPr>
                                      <a:picLocks noChangeAspect="1"/>
                                    </pic:cNvPicPr>
                                  </pic:nvPicPr>
                                  <pic:blipFill>
                                    <a:blip r:embed="rId7"/>
                                    <a:stretch>
                                      <a:fillRect/>
                                    </a:stretch>
                                  </pic:blipFill>
                                  <pic:spPr>
                                    <a:xfrm>
                                      <a:off x="0" y="0"/>
                                      <a:ext cx="3541395" cy="3300730"/>
                                    </a:xfrm>
                                    <a:prstGeom prst="rect">
                                      <a:avLst/>
                                    </a:prstGeom>
                                  </pic:spPr>
                                </pic:pic>
                              </a:graphicData>
                            </a:graphic>
                          </wp:inline>
                        </w:drawing>
                      </w: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keepNext w:val="0"/>
                        <w:keepLines w:val="0"/>
                        <w:widowControl/>
                        <w:suppressLineNumbers w:val="0"/>
                        <w:jc w:val="left"/>
                        <w:rPr>
                          <w:rFonts w:hint="default" w:ascii="Agency FB" w:hAnsi="Agency FB" w:cs="Agency FB"/>
                          <w:sz w:val="40"/>
                          <w:szCs w:val="40"/>
                        </w:rPr>
                      </w:pPr>
                    </w:p>
                    <w:p>
                      <w:pPr>
                        <w:shd w:val="clear" w:fill="FFFFFF" w:themeFill="background1"/>
                        <w:jc w:val="both"/>
                        <w:rPr>
                          <w:rFonts w:hint="default" w:ascii="Agency FB" w:hAnsi="Agency FB" w:cs="Agency FB"/>
                          <w:b/>
                          <w:sz w:val="44"/>
                          <w:szCs w:val="44"/>
                          <w:lang w:val="en-CA"/>
                        </w:rPr>
                      </w:pPr>
                    </w:p>
                  </w:txbxContent>
                </v:textbox>
              </v:shape>
            </w:pict>
          </mc:Fallback>
        </mc:AlternateContent>
      </w:r>
    </w:p>
    <w:p/>
    <w:p/>
    <w:p/>
    <w:p/>
    <w:p/>
    <w:p/>
    <w:p/>
    <w:p/>
    <w:p/>
    <w:p/>
    <w:p/>
    <w:p/>
    <w:p/>
    <w:p/>
    <w:p/>
    <w:p/>
    <w:p/>
    <w:p/>
    <w:p/>
    <w:p/>
    <w:p/>
    <w:p/>
    <w:p/>
    <w:p/>
    <w:p/>
    <w:p>
      <w:r>
        <w:rPr>
          <w:lang w:val="en-US" w:eastAsia="zh-CN"/>
        </w:rPr>
        <mc:AlternateContent>
          <mc:Choice Requires="wps">
            <w:drawing>
              <wp:anchor distT="0" distB="0" distL="114300" distR="114300" simplePos="0" relativeHeight="251679744" behindDoc="0" locked="0" layoutInCell="1" allowOverlap="1">
                <wp:simplePos x="0" y="0"/>
                <wp:positionH relativeFrom="column">
                  <wp:posOffset>4719320</wp:posOffset>
                </wp:positionH>
                <wp:positionV relativeFrom="paragraph">
                  <wp:posOffset>97790</wp:posOffset>
                </wp:positionV>
                <wp:extent cx="4086860" cy="720090"/>
                <wp:effectExtent l="0" t="0" r="0" b="0"/>
                <wp:wrapNone/>
                <wp:docPr id="26" name="Text Box 54"/>
                <wp:cNvGraphicFramePr/>
                <a:graphic xmlns:a="http://schemas.openxmlformats.org/drawingml/2006/main">
                  <a:graphicData uri="http://schemas.microsoft.com/office/word/2010/wordprocessingShape">
                    <wps:wsp>
                      <wps:cNvSpPr txBox="1">
                        <a:spLocks noChangeArrowheads="1"/>
                      </wps:cNvSpPr>
                      <wps:spPr bwMode="auto">
                        <a:xfrm>
                          <a:off x="0" y="0"/>
                          <a:ext cx="4086860" cy="720090"/>
                        </a:xfrm>
                        <a:prstGeom prst="rect">
                          <a:avLst/>
                        </a:prstGeom>
                        <a:noFill/>
                        <a:ln>
                          <a:noFill/>
                        </a:ln>
                      </wps:spPr>
                      <wps:txbx>
                        <w:txbxContent>
                          <w:p>
                            <w:pPr>
                              <w:shd w:val="clear" w:fill="FFFFFF" w:themeFill="background1"/>
                              <w:ind w:left="1201" w:hanging="1201" w:hangingChars="300"/>
                              <w:jc w:val="both"/>
                              <w:rPr>
                                <w:rFonts w:hint="default" w:ascii="Agency FB" w:hAnsi="Agency FB" w:cs="Agency FB"/>
                                <w:b/>
                                <w:sz w:val="44"/>
                                <w:szCs w:val="44"/>
                                <w:lang w:val="en-CA"/>
                              </w:rPr>
                            </w:pPr>
                            <w:r>
                              <w:rPr>
                                <w:rFonts w:hint="default" w:ascii="Agency FB" w:hAnsi="Agency FB" w:eastAsia="URWPalladioL-Bold" w:cs="Agency FB"/>
                                <w:b/>
                                <w:bCs/>
                                <w:color w:val="000000"/>
                                <w:kern w:val="0"/>
                                <w:sz w:val="40"/>
                                <w:szCs w:val="40"/>
                                <w:lang w:val="en-US" w:eastAsia="zh-CN" w:bidi="ar"/>
                              </w:rPr>
                              <w:t xml:space="preserve">Figure 1. </w:t>
                            </w:r>
                            <w:r>
                              <w:rPr>
                                <w:rFonts w:hint="default" w:ascii="Agency FB" w:hAnsi="Agency FB" w:eastAsia="URWPalladioL-Roma" w:cs="Agency FB"/>
                                <w:color w:val="000000"/>
                                <w:kern w:val="0"/>
                                <w:sz w:val="40"/>
                                <w:szCs w:val="40"/>
                                <w:lang w:val="en-US" w:eastAsia="zh-CN" w:bidi="ar"/>
                              </w:rPr>
                              <w:t>Participants distribution per age group and gender type in the dataset</w:t>
                            </w: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keepNext w:val="0"/>
                              <w:keepLines w:val="0"/>
                              <w:widowControl/>
                              <w:suppressLineNumbers w:val="0"/>
                              <w:jc w:val="left"/>
                              <w:rPr>
                                <w:rFonts w:hint="default" w:ascii="Agency FB" w:hAnsi="Agency FB" w:cs="Agency FB"/>
                                <w:sz w:val="40"/>
                                <w:szCs w:val="40"/>
                              </w:rPr>
                            </w:pPr>
                          </w:p>
                          <w:p>
                            <w:pPr>
                              <w:shd w:val="clear" w:fill="FFFFFF" w:themeFill="background1"/>
                              <w:jc w:val="both"/>
                              <w:rPr>
                                <w:rFonts w:hint="default" w:ascii="Agency FB" w:hAnsi="Agency FB" w:cs="Agency FB"/>
                                <w:b/>
                                <w:sz w:val="44"/>
                                <w:szCs w:val="44"/>
                                <w:lang w:val="en-CA"/>
                              </w:rPr>
                            </w:pPr>
                          </w:p>
                        </w:txbxContent>
                      </wps:txbx>
                      <wps:bodyPr rot="0" vert="horz" wrap="square" lIns="91440" tIns="45720" rIns="91440" bIns="45720" anchor="t" anchorCtr="0" upright="1">
                        <a:noAutofit/>
                      </wps:bodyPr>
                    </wps:wsp>
                  </a:graphicData>
                </a:graphic>
              </wp:anchor>
            </w:drawing>
          </mc:Choice>
          <mc:Fallback>
            <w:pict>
              <v:shape id="Text Box 54" o:spid="_x0000_s1026" o:spt="202" type="#_x0000_t202" style="position:absolute;left:0pt;margin-left:371.6pt;margin-top:7.7pt;height:56.7pt;width:321.8pt;z-index:251679744;mso-width-relative:page;mso-height-relative:page;" filled="f" stroked="f" coordsize="21600,21600" o:gfxdata="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PiQr8XYAAAACwEAAA8AAAAAAAAAAQAgAAAAIgAA&#10;AGRycy9kb3ducmV2LnhtbFBLAQIUABQAAAAIAIdO4kCnK8UBCAIAABYEAAAOAAAAAAAAAAEAIAAA&#10;ACcBAABkcnMvZTJvRG9jLnhtbFBLBQYAAAAABgAGAFkBAAChBQAAAAA=&#10;">
                <v:fill on="f" focussize="0,0"/>
                <v:stroke on="f"/>
                <v:imagedata o:title=""/>
                <o:lock v:ext="edit" aspectratio="f"/>
                <v:textbox>
                  <w:txbxContent>
                    <w:p>
                      <w:pPr>
                        <w:shd w:val="clear" w:fill="FFFFFF" w:themeFill="background1"/>
                        <w:ind w:left="1201" w:hanging="1201" w:hangingChars="300"/>
                        <w:jc w:val="both"/>
                        <w:rPr>
                          <w:rFonts w:hint="default" w:ascii="Agency FB" w:hAnsi="Agency FB" w:cs="Agency FB"/>
                          <w:b/>
                          <w:sz w:val="44"/>
                          <w:szCs w:val="44"/>
                          <w:lang w:val="en-CA"/>
                        </w:rPr>
                      </w:pPr>
                      <w:r>
                        <w:rPr>
                          <w:rFonts w:hint="default" w:ascii="Agency FB" w:hAnsi="Agency FB" w:eastAsia="URWPalladioL-Bold" w:cs="Agency FB"/>
                          <w:b/>
                          <w:bCs/>
                          <w:color w:val="000000"/>
                          <w:kern w:val="0"/>
                          <w:sz w:val="40"/>
                          <w:szCs w:val="40"/>
                          <w:lang w:val="en-US" w:eastAsia="zh-CN" w:bidi="ar"/>
                        </w:rPr>
                        <w:t xml:space="preserve">Figure 1. </w:t>
                      </w:r>
                      <w:r>
                        <w:rPr>
                          <w:rFonts w:hint="default" w:ascii="Agency FB" w:hAnsi="Agency FB" w:eastAsia="URWPalladioL-Roma" w:cs="Agency FB"/>
                          <w:color w:val="000000"/>
                          <w:kern w:val="0"/>
                          <w:sz w:val="40"/>
                          <w:szCs w:val="40"/>
                          <w:lang w:val="en-US" w:eastAsia="zh-CN" w:bidi="ar"/>
                        </w:rPr>
                        <w:t>Participants distribution per age group and gender type in the dataset</w:t>
                      </w: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shd w:val="clear" w:fill="FFFFFF" w:themeFill="background1"/>
                        <w:jc w:val="both"/>
                        <w:rPr>
                          <w:rFonts w:hint="default" w:ascii="Agency FB" w:hAnsi="Agency FB" w:cs="Agency FB"/>
                          <w:b/>
                          <w:sz w:val="44"/>
                          <w:szCs w:val="44"/>
                          <w:lang w:val="en-CA"/>
                        </w:rPr>
                      </w:pPr>
                    </w:p>
                    <w:p>
                      <w:pPr>
                        <w:keepNext w:val="0"/>
                        <w:keepLines w:val="0"/>
                        <w:widowControl/>
                        <w:suppressLineNumbers w:val="0"/>
                        <w:jc w:val="left"/>
                        <w:rPr>
                          <w:rFonts w:hint="default" w:ascii="Agency FB" w:hAnsi="Agency FB" w:cs="Agency FB"/>
                          <w:sz w:val="40"/>
                          <w:szCs w:val="40"/>
                        </w:rPr>
                      </w:pPr>
                    </w:p>
                    <w:p>
                      <w:pPr>
                        <w:shd w:val="clear" w:fill="FFFFFF" w:themeFill="background1"/>
                        <w:jc w:val="both"/>
                        <w:rPr>
                          <w:rFonts w:hint="default" w:ascii="Agency FB" w:hAnsi="Agency FB" w:cs="Agency FB"/>
                          <w:b/>
                          <w:sz w:val="44"/>
                          <w:szCs w:val="44"/>
                          <w:lang w:val="en-CA"/>
                        </w:rPr>
                      </w:pPr>
                    </w:p>
                  </w:txbxContent>
                </v:textbox>
              </v:shape>
            </w:pict>
          </mc:Fallback>
        </mc:AlternateContent>
      </w:r>
    </w:p>
    <w:p/>
    <w:p>
      <w:pPr>
        <w:rPr>
          <w:rFonts w:hint="default" w:ascii="Agency FB" w:hAnsi="Agency FB" w:cs="Agency FB"/>
          <w:sz w:val="52"/>
          <w:szCs w:val="52"/>
          <w:lang w:val="en-US"/>
        </w:rPr>
      </w:pPr>
    </w:p>
    <w:p>
      <w:pPr>
        <w:rPr>
          <w:rFonts w:hint="default" w:ascii="Agency FB" w:hAnsi="Agency FB" w:cs="Agency FB"/>
          <w:sz w:val="52"/>
          <w:szCs w:val="52"/>
          <w:lang w:val="en-US"/>
        </w:rPr>
      </w:pPr>
    </w:p>
    <w:p>
      <w:pPr>
        <w:ind w:left="780" w:hanging="780" w:hangingChars="150"/>
        <w:rPr>
          <w:rFonts w:hint="default" w:ascii="Agency FB" w:hAnsi="Agency FB" w:cs="Agency FB"/>
          <w:sz w:val="52"/>
          <w:szCs w:val="52"/>
          <w:lang w:val="en-US"/>
        </w:rPr>
      </w:pPr>
      <w:r>
        <w:rPr>
          <w:rFonts w:hint="default" w:ascii="Agency FB" w:hAnsi="Agency FB" w:cs="Agency FB"/>
          <w:sz w:val="52"/>
          <w:szCs w:val="52"/>
          <w:lang w:val="en-US"/>
        </w:rPr>
        <w:t xml:space="preserve">==&gt; </w:t>
      </w:r>
      <w:r>
        <w:rPr>
          <w:rFonts w:hint="default" w:ascii="Agency FB" w:hAnsi="Agency FB" w:eastAsia="SimSun" w:cs="Agency FB"/>
          <w:i w:val="0"/>
          <w:iCs w:val="0"/>
          <w:caps w:val="0"/>
          <w:color w:val="1F4E79" w:themeColor="accent1" w:themeShade="80"/>
          <w:spacing w:val="0"/>
          <w:sz w:val="44"/>
          <w:szCs w:val="44"/>
          <w:shd w:val="clear" w:fill="FFFFFF"/>
          <w:lang w:val="en-US"/>
        </w:rPr>
        <w:t>Is cross-validation used in any of the implemented models? If yes, specify the number of fold and ratio of training/validation</w:t>
      </w:r>
      <w:r>
        <w:rPr>
          <w:rFonts w:hint="default" w:ascii="Calibri" w:hAnsi="Calibri" w:eastAsia="SimSun" w:cs="Calibri"/>
          <w:i w:val="0"/>
          <w:iCs w:val="0"/>
          <w:caps w:val="0"/>
          <w:color w:val="auto"/>
          <w:spacing w:val="0"/>
          <w:sz w:val="22"/>
          <w:szCs w:val="22"/>
          <w:shd w:val="clear" w:fill="FFFFFF"/>
          <w:lang w:val="en-US"/>
        </w:rPr>
        <w:t>.</w:t>
      </w:r>
      <w:r>
        <w:rPr>
          <w:rFonts w:hint="default" w:ascii="Calibri" w:hAnsi="Calibri" w:eastAsia="SimSun" w:cs="Calibri"/>
          <w:i w:val="0"/>
          <w:iCs w:val="0"/>
          <w:caps w:val="0"/>
          <w:color w:val="auto"/>
          <w:spacing w:val="0"/>
          <w:sz w:val="22"/>
          <w:szCs w:val="22"/>
          <w:shd w:val="clear" w:fill="FFFFFF"/>
        </w:rPr>
        <w:t> </w:t>
      </w:r>
    </w:p>
    <w:p>
      <w:pPr>
        <w:ind w:firstLine="1100" w:firstLineChars="250"/>
        <w:rPr>
          <w:rFonts w:hint="default" w:ascii="Agency FB" w:hAnsi="Agency FB" w:cs="Agency FB"/>
          <w:sz w:val="44"/>
          <w:szCs w:val="44"/>
          <w:lang w:val="en-US"/>
        </w:rPr>
      </w:pPr>
      <w:r>
        <w:rPr>
          <w:rFonts w:hint="default" w:ascii="Agency FB" w:hAnsi="Agency FB" w:cs="Agency FB"/>
          <w:sz w:val="44"/>
          <w:szCs w:val="44"/>
          <w:lang w:val="en-US"/>
        </w:rPr>
        <w:t>No used cross-validation in any of the implemented model</w:t>
      </w:r>
    </w:p>
    <w:p>
      <w:pPr>
        <w:rPr>
          <w:rFonts w:hint="default" w:ascii="Agency FB" w:hAnsi="Agency FB" w:cs="Agency FB"/>
          <w:sz w:val="52"/>
          <w:szCs w:val="52"/>
          <w:lang w:val="en-US"/>
        </w:rPr>
      </w:pPr>
    </w:p>
    <w:p>
      <w:pPr>
        <w:ind w:left="780" w:hanging="780" w:hangingChars="150"/>
        <w:rPr>
          <w:rFonts w:hint="default" w:ascii="Agency FB" w:hAnsi="Agency FB" w:eastAsia="Calibri" w:cs="Agency FB"/>
          <w:i w:val="0"/>
          <w:iCs w:val="0"/>
          <w:caps w:val="0"/>
          <w:color w:val="1F4E79" w:themeColor="accent1" w:themeShade="80"/>
          <w:spacing w:val="0"/>
          <w:sz w:val="44"/>
          <w:szCs w:val="44"/>
          <w:vertAlign w:val="baseline"/>
          <w:lang w:val="en-US"/>
        </w:rPr>
      </w:pPr>
      <w:r>
        <w:rPr>
          <w:rFonts w:hint="default" w:ascii="Agency FB" w:hAnsi="Agency FB" w:cs="Agency FB"/>
          <w:sz w:val="52"/>
          <w:szCs w:val="52"/>
          <w:lang w:val="en-US"/>
        </w:rPr>
        <w:t xml:space="preserve">==&gt; </w:t>
      </w:r>
      <w:r>
        <w:rPr>
          <w:rFonts w:hint="default" w:ascii="Agency FB" w:hAnsi="Agency FB" w:eastAsia="Calibri" w:cs="Agency FB"/>
          <w:i w:val="0"/>
          <w:iCs w:val="0"/>
          <w:caps w:val="0"/>
          <w:color w:val="1F4E79" w:themeColor="accent1" w:themeShade="80"/>
          <w:spacing w:val="0"/>
          <w:sz w:val="44"/>
          <w:szCs w:val="44"/>
          <w:vertAlign w:val="baseline"/>
          <w:lang w:val="en-US"/>
        </w:rPr>
        <w:t>Hyperparameters used in your model, as initial learning rate, optimizer, regularization, batch size, no. of epochs, ect….</w:t>
      </w:r>
    </w:p>
    <w:p>
      <w:pPr>
        <w:ind w:left="780" w:hanging="660" w:hangingChars="150"/>
        <w:rPr>
          <w:rFonts w:hint="default" w:ascii="Agency FB" w:hAnsi="Agency FB" w:eastAsia="Calibri" w:cs="Agency FB"/>
          <w:i w:val="0"/>
          <w:iCs w:val="0"/>
          <w:caps w:val="0"/>
          <w:color w:val="1F4E79" w:themeColor="accent1" w:themeShade="80"/>
          <w:spacing w:val="0"/>
          <w:sz w:val="44"/>
          <w:szCs w:val="44"/>
          <w:vertAlign w:val="baseline"/>
          <w:lang w:val="en-US"/>
        </w:rPr>
      </w:pPr>
      <w:r>
        <w:rPr>
          <w:rFonts w:hint="default" w:ascii="Agency FB" w:hAnsi="Agency FB" w:eastAsia="Calibri" w:cs="Agency FB"/>
          <w:i w:val="0"/>
          <w:iCs w:val="0"/>
          <w:caps w:val="0"/>
          <w:color w:val="1F4E79" w:themeColor="accent1" w:themeShade="80"/>
          <w:spacing w:val="0"/>
          <w:sz w:val="44"/>
          <w:szCs w:val="44"/>
          <w:vertAlign w:val="baseline"/>
          <w:lang w:val="en-US"/>
        </w:rPr>
        <w:t xml:space="preserve">     </w:t>
      </w:r>
    </w:p>
    <w:p>
      <w:pPr>
        <w:ind w:left="780" w:hanging="660" w:hangingChars="150"/>
        <w:rPr>
          <w:rFonts w:hint="default" w:ascii="Agency FB" w:hAnsi="Agency FB" w:eastAsia="Calibri" w:cs="Agency FB"/>
          <w:b/>
          <w:bCs/>
          <w:i w:val="0"/>
          <w:iCs w:val="0"/>
          <w:caps w:val="0"/>
          <w:color w:val="44546A" w:themeColor="text2"/>
          <w:spacing w:val="0"/>
          <w:sz w:val="44"/>
          <w:szCs w:val="44"/>
          <w:vertAlign w:val="baseline"/>
          <w:lang w:val="en-US"/>
          <w14:textFill>
            <w14:solidFill>
              <w14:schemeClr w14:val="tx2"/>
            </w14:solidFill>
          </w14:textFill>
        </w:rPr>
      </w:pPr>
      <w:r>
        <w:rPr>
          <w:rFonts w:hint="default" w:ascii="Agency FB" w:hAnsi="Agency FB" w:eastAsia="Calibri" w:cs="Agency FB"/>
          <w:i w:val="0"/>
          <w:iCs w:val="0"/>
          <w:caps w:val="0"/>
          <w:color w:val="1F4E79" w:themeColor="accent1" w:themeShade="80"/>
          <w:spacing w:val="0"/>
          <w:sz w:val="44"/>
          <w:szCs w:val="44"/>
          <w:vertAlign w:val="baseline"/>
          <w:lang w:val="en-US"/>
        </w:rPr>
        <w:t xml:space="preserve">     </w:t>
      </w:r>
      <w:r>
        <w:rPr>
          <w:rFonts w:hint="default" w:ascii="Agency FB" w:hAnsi="Agency FB" w:eastAsia="Calibri" w:cs="Agency FB"/>
          <w:i w:val="0"/>
          <w:iCs w:val="0"/>
          <w:caps w:val="0"/>
          <w:color w:val="1F4E79" w:themeColor="accent1" w:themeShade="80"/>
          <w:spacing w:val="0"/>
          <w:sz w:val="56"/>
          <w:szCs w:val="56"/>
          <w:vertAlign w:val="baseline"/>
          <w:lang w:val="en-US"/>
        </w:rPr>
        <w:t xml:space="preserve"> </w:t>
      </w:r>
      <w:r>
        <w:rPr>
          <w:rFonts w:hint="default" w:ascii="Agency FB" w:hAnsi="Agency FB" w:eastAsia="Calibri" w:cs="Agency FB"/>
          <w:b/>
          <w:bCs/>
          <w:i w:val="0"/>
          <w:iCs w:val="0"/>
          <w:caps w:val="0"/>
          <w:color w:val="1F4E79" w:themeColor="accent1" w:themeShade="80"/>
          <w:spacing w:val="0"/>
          <w:sz w:val="56"/>
          <w:szCs w:val="56"/>
          <w:vertAlign w:val="baseline"/>
          <w:lang w:val="en-US"/>
        </w:rPr>
        <w:t>--&gt;</w:t>
      </w:r>
      <w:r>
        <w:rPr>
          <w:rFonts w:hint="default" w:ascii="Agency FB" w:hAnsi="Agency FB" w:eastAsia="Calibri" w:cs="Agency FB"/>
          <w:i w:val="0"/>
          <w:iCs w:val="0"/>
          <w:caps w:val="0"/>
          <w:color w:val="1F4E79" w:themeColor="accent1" w:themeShade="80"/>
          <w:spacing w:val="0"/>
          <w:sz w:val="96"/>
          <w:szCs w:val="96"/>
          <w:vertAlign w:val="baseline"/>
          <w:lang w:val="en-US"/>
        </w:rPr>
        <w:t xml:space="preserve"> </w:t>
      </w:r>
      <w:r>
        <w:rPr>
          <w:rFonts w:hint="default" w:ascii="Agency FB" w:hAnsi="Agency FB" w:eastAsia="Calibri" w:cs="Agency FB"/>
          <w:b/>
          <w:bCs/>
          <w:i w:val="0"/>
          <w:iCs w:val="0"/>
          <w:caps w:val="0"/>
          <w:color w:val="44546A" w:themeColor="text2"/>
          <w:spacing w:val="0"/>
          <w:sz w:val="48"/>
          <w:szCs w:val="48"/>
          <w:vertAlign w:val="baseline"/>
          <w:lang w:val="en-US"/>
          <w14:textFill>
            <w14:solidFill>
              <w14:schemeClr w14:val="tx2"/>
            </w14:solidFill>
          </w14:textFill>
        </w:rPr>
        <w:t>In logistic Regression :</w:t>
      </w:r>
    </w:p>
    <w:p>
      <w:pPr>
        <w:ind w:left="780" w:hanging="660" w:hangingChars="150"/>
        <w:rPr>
          <w:rFonts w:hint="default" w:ascii="Agency FB" w:hAnsi="Agency FB" w:eastAsia="Calibri" w:cs="Agency FB"/>
          <w:i w:val="0"/>
          <w:iCs w:val="0"/>
          <w:caps w:val="0"/>
          <w:color w:val="000000" w:themeColor="text1"/>
          <w:spacing w:val="0"/>
          <w:sz w:val="48"/>
          <w:szCs w:val="48"/>
          <w:vertAlign w:val="baseline"/>
          <w:lang w:val="en-US"/>
          <w14:textFill>
            <w14:solidFill>
              <w14:schemeClr w14:val="tx1"/>
            </w14:solidFill>
          </w14:textFill>
        </w:rPr>
      </w:pPr>
      <w:r>
        <w:rPr>
          <w:rFonts w:hint="default" w:ascii="Agency FB" w:hAnsi="Agency FB" w:eastAsia="Calibri" w:cs="Agency FB"/>
          <w:b/>
          <w:bCs/>
          <w:i w:val="0"/>
          <w:iCs w:val="0"/>
          <w:caps w:val="0"/>
          <w:color w:val="44546A" w:themeColor="text2"/>
          <w:spacing w:val="0"/>
          <w:sz w:val="44"/>
          <w:szCs w:val="44"/>
          <w:vertAlign w:val="baseline"/>
          <w:lang w:val="en-US"/>
          <w14:textFill>
            <w14:solidFill>
              <w14:schemeClr w14:val="tx2"/>
            </w14:solidFill>
          </w14:textFill>
        </w:rPr>
        <w:t xml:space="preserve">               - </w:t>
      </w:r>
      <w:r>
        <w:rPr>
          <w:rFonts w:hint="default" w:ascii="Agency FB" w:hAnsi="Agency FB" w:eastAsia="Calibri" w:cs="Agency FB"/>
          <w:i w:val="0"/>
          <w:iCs w:val="0"/>
          <w:caps w:val="0"/>
          <w:color w:val="000000" w:themeColor="text1"/>
          <w:spacing w:val="0"/>
          <w:sz w:val="48"/>
          <w:szCs w:val="48"/>
          <w:vertAlign w:val="baseline"/>
          <w:lang w:val="en-US"/>
          <w14:textFill>
            <w14:solidFill>
              <w14:schemeClr w14:val="tx1"/>
            </w14:solidFill>
          </w14:textFill>
        </w:rPr>
        <w:t>Hyperparameters</w:t>
      </w:r>
    </w:p>
    <w:p>
      <w:pPr>
        <w:numPr>
          <w:ilvl w:val="0"/>
          <w:numId w:val="14"/>
        </w:numPr>
        <w:ind w:left="1600" w:leftChars="0" w:firstLine="0" w:firstLineChars="0"/>
        <w:rPr>
          <w:rFonts w:hint="default" w:ascii="Agency FB" w:hAnsi="Agency FB" w:eastAsia="Segoe UI" w:cs="Agency FB"/>
          <w:i w:val="0"/>
          <w:iCs w:val="0"/>
          <w:caps w:val="0"/>
          <w:color w:val="212529"/>
          <w:spacing w:val="0"/>
          <w:sz w:val="44"/>
          <w:szCs w:val="44"/>
          <w:shd w:val="clear" w:fill="FFFFFF"/>
          <w:lang w:val="en-US"/>
        </w:rPr>
      </w:pPr>
      <w:r>
        <w:rPr>
          <w:rStyle w:val="92"/>
          <w:rFonts w:hint="default" w:ascii="Agency FB" w:hAnsi="Agency FB" w:eastAsia="Segoe UI" w:cs="Agency FB"/>
          <w:b w:val="0"/>
          <w:bCs w:val="0"/>
          <w:i w:val="0"/>
          <w:iCs w:val="0"/>
          <w:color w:val="212529"/>
          <w:spacing w:val="0"/>
          <w:sz w:val="44"/>
          <w:szCs w:val="44"/>
          <w:shd w:val="clear" w:fill="FFFFFF"/>
        </w:rPr>
        <w:t>P</w:t>
      </w:r>
      <w:r>
        <w:rPr>
          <w:rStyle w:val="92"/>
          <w:rFonts w:hint="default" w:ascii="Agency FB" w:hAnsi="Agency FB" w:eastAsia="Segoe UI" w:cs="Agency FB"/>
          <w:b w:val="0"/>
          <w:bCs w:val="0"/>
          <w:i w:val="0"/>
          <w:iCs w:val="0"/>
          <w:caps w:val="0"/>
          <w:color w:val="212529"/>
          <w:spacing w:val="0"/>
          <w:sz w:val="44"/>
          <w:szCs w:val="44"/>
          <w:shd w:val="clear" w:fill="FFFFFF"/>
        </w:rPr>
        <w:t>enalty</w:t>
      </w:r>
      <w:r>
        <w:rPr>
          <w:rStyle w:val="92"/>
          <w:rFonts w:hint="default" w:ascii="Agency FB" w:hAnsi="Agency FB" w:eastAsia="Segoe UI" w:cs="Agency FB"/>
          <w:b w:val="0"/>
          <w:bCs w:val="0"/>
          <w:i w:val="0"/>
          <w:iCs w:val="0"/>
          <w:caps w:val="0"/>
          <w:color w:val="212529"/>
          <w:spacing w:val="0"/>
          <w:sz w:val="44"/>
          <w:szCs w:val="44"/>
          <w:shd w:val="clear" w:fill="FFFFFF"/>
          <w:lang w:val="en-US"/>
        </w:rPr>
        <w:t xml:space="preserve"> : </w:t>
      </w:r>
      <w:r>
        <w:rPr>
          <w:rFonts w:hint="default" w:ascii="Agency FB" w:hAnsi="Agency FB" w:eastAsia="Segoe UI" w:cs="Agency FB"/>
          <w:b w:val="0"/>
          <w:bCs w:val="0"/>
          <w:i w:val="0"/>
          <w:iCs w:val="0"/>
          <w:caps w:val="0"/>
          <w:color w:val="212529"/>
          <w:spacing w:val="0"/>
          <w:sz w:val="44"/>
          <w:szCs w:val="44"/>
          <w:shd w:val="clear" w:fill="FFFFFF"/>
        </w:rPr>
        <w:t>default=’l2’</w:t>
      </w:r>
      <w:r>
        <w:rPr>
          <w:rFonts w:hint="default" w:ascii="Agency FB" w:hAnsi="Agency FB" w:eastAsia="Segoe UI" w:cs="Agency FB"/>
          <w:b w:val="0"/>
          <w:bCs w:val="0"/>
          <w:i w:val="0"/>
          <w:iCs w:val="0"/>
          <w:caps w:val="0"/>
          <w:color w:val="212529"/>
          <w:spacing w:val="0"/>
          <w:sz w:val="44"/>
          <w:szCs w:val="44"/>
          <w:shd w:val="clear" w:fill="FFFFFF"/>
          <w:lang w:val="en-US"/>
        </w:rPr>
        <w:t xml:space="preserve"> ,</w:t>
      </w:r>
      <w:r>
        <w:rPr>
          <w:rFonts w:hint="default" w:ascii="Agency FB" w:hAnsi="Agency FB" w:eastAsia="Segoe UI" w:cs="Agency FB"/>
          <w:i w:val="0"/>
          <w:iCs w:val="0"/>
          <w:caps w:val="0"/>
          <w:color w:val="212529"/>
          <w:spacing w:val="0"/>
          <w:sz w:val="44"/>
          <w:szCs w:val="44"/>
          <w:shd w:val="clear" w:fill="FFFFFF"/>
        </w:rPr>
        <w:t>add a L2 penalty term and it is the default choice</w:t>
      </w:r>
      <w:r>
        <w:rPr>
          <w:rFonts w:hint="default" w:ascii="Agency FB" w:hAnsi="Agency FB" w:eastAsia="Segoe UI" w:cs="Agency FB"/>
          <w:i w:val="0"/>
          <w:iCs w:val="0"/>
          <w:caps w:val="0"/>
          <w:color w:val="212529"/>
          <w:spacing w:val="0"/>
          <w:sz w:val="44"/>
          <w:szCs w:val="44"/>
          <w:shd w:val="clear" w:fill="FFFFFF"/>
          <w:lang w:val="en-US"/>
        </w:rPr>
        <w:t>.</w:t>
      </w:r>
    </w:p>
    <w:p>
      <w:pPr>
        <w:numPr>
          <w:ilvl w:val="0"/>
          <w:numId w:val="14"/>
        </w:numPr>
        <w:ind w:left="1600" w:leftChars="0" w:firstLine="0" w:firstLineChars="0"/>
        <w:rPr>
          <w:rFonts w:hint="default" w:ascii="Agency FB" w:hAnsi="Agency FB" w:eastAsia="Segoe UI" w:cs="Agency FB"/>
          <w:b w:val="0"/>
          <w:bCs w:val="0"/>
          <w:i w:val="0"/>
          <w:iCs w:val="0"/>
          <w:caps w:val="0"/>
          <w:color w:val="212529"/>
          <w:spacing w:val="0"/>
          <w:sz w:val="44"/>
          <w:szCs w:val="44"/>
          <w:shd w:val="clear" w:fill="FFFFFF"/>
          <w:lang w:val="en-US"/>
        </w:rPr>
      </w:pPr>
      <w:r>
        <w:rPr>
          <w:rStyle w:val="92"/>
          <w:rFonts w:hint="default" w:ascii="Agency FB" w:hAnsi="Agency FB" w:eastAsia="Segoe UI" w:cs="Agency FB"/>
          <w:b w:val="0"/>
          <w:bCs w:val="0"/>
          <w:i w:val="0"/>
          <w:iCs w:val="0"/>
          <w:color w:val="212529"/>
          <w:spacing w:val="0"/>
          <w:sz w:val="44"/>
          <w:szCs w:val="44"/>
          <w:shd w:val="clear" w:fill="FFFFFF"/>
        </w:rPr>
        <w:t>D</w:t>
      </w:r>
      <w:r>
        <w:rPr>
          <w:rStyle w:val="92"/>
          <w:rFonts w:hint="default" w:ascii="Agency FB" w:hAnsi="Agency FB" w:eastAsia="Segoe UI" w:cs="Agency FB"/>
          <w:b w:val="0"/>
          <w:bCs w:val="0"/>
          <w:i w:val="0"/>
          <w:iCs w:val="0"/>
          <w:caps w:val="0"/>
          <w:color w:val="212529"/>
          <w:spacing w:val="0"/>
          <w:sz w:val="44"/>
          <w:szCs w:val="44"/>
          <w:shd w:val="clear" w:fill="FFFFFF"/>
        </w:rPr>
        <w:t>ual</w:t>
      </w:r>
      <w:r>
        <w:rPr>
          <w:rStyle w:val="92"/>
          <w:rFonts w:hint="default" w:ascii="Agency FB" w:hAnsi="Agency FB" w:eastAsia="Segoe UI" w:cs="Agency FB"/>
          <w:b w:val="0"/>
          <w:bCs w:val="0"/>
          <w:i w:val="0"/>
          <w:iCs w:val="0"/>
          <w:caps w:val="0"/>
          <w:color w:val="212529"/>
          <w:spacing w:val="0"/>
          <w:sz w:val="44"/>
          <w:szCs w:val="44"/>
          <w:shd w:val="clear" w:fill="FFFFFF"/>
          <w:lang w:val="en-US"/>
        </w:rPr>
        <w:t xml:space="preserve"> :</w:t>
      </w:r>
      <w:r>
        <w:rPr>
          <w:rFonts w:hint="default" w:ascii="Agency FB" w:hAnsi="Agency FB" w:eastAsia="Segoe UI" w:cs="Agency FB"/>
          <w:b w:val="0"/>
          <w:bCs w:val="0"/>
          <w:i w:val="0"/>
          <w:iCs w:val="0"/>
          <w:caps w:val="0"/>
          <w:color w:val="212529"/>
          <w:spacing w:val="0"/>
          <w:sz w:val="44"/>
          <w:szCs w:val="44"/>
          <w:shd w:val="clear" w:fill="FFFFFF"/>
        </w:rPr>
        <w:t xml:space="preserve"> default=False</w:t>
      </w:r>
      <w:r>
        <w:rPr>
          <w:rFonts w:hint="default" w:ascii="Agency FB" w:hAnsi="Agency FB" w:eastAsia="Segoe UI" w:cs="Agency FB"/>
          <w:b w:val="0"/>
          <w:bCs w:val="0"/>
          <w:i w:val="0"/>
          <w:iCs w:val="0"/>
          <w:caps w:val="0"/>
          <w:color w:val="212529"/>
          <w:spacing w:val="0"/>
          <w:sz w:val="44"/>
          <w:szCs w:val="44"/>
          <w:shd w:val="clear" w:fill="FFFFFF"/>
          <w:lang w:val="en-US"/>
        </w:rPr>
        <w:t xml:space="preserve"> </w:t>
      </w:r>
    </w:p>
    <w:p>
      <w:pPr>
        <w:numPr>
          <w:ilvl w:val="0"/>
          <w:numId w:val="14"/>
        </w:numPr>
        <w:ind w:left="1600" w:leftChars="0" w:firstLine="0" w:firstLineChars="0"/>
        <w:rPr>
          <w:rFonts w:hint="default" w:ascii="Agency FB" w:hAnsi="Agency FB" w:eastAsia="Segoe UI" w:cs="Agency FB"/>
          <w:b w:val="0"/>
          <w:bCs w:val="0"/>
          <w:i w:val="0"/>
          <w:iCs w:val="0"/>
          <w:caps w:val="0"/>
          <w:color w:val="212529"/>
          <w:spacing w:val="0"/>
          <w:sz w:val="44"/>
          <w:szCs w:val="44"/>
          <w:shd w:val="clear" w:fill="FFFFFF"/>
          <w:lang w:val="en-US"/>
        </w:rPr>
      </w:pPr>
      <w:r>
        <w:rPr>
          <w:rStyle w:val="92"/>
          <w:rFonts w:hint="default" w:ascii="Agency FB" w:hAnsi="Agency FB" w:eastAsia="Segoe UI" w:cs="Agency FB"/>
          <w:b w:val="0"/>
          <w:bCs w:val="0"/>
          <w:i w:val="0"/>
          <w:iCs w:val="0"/>
          <w:caps w:val="0"/>
          <w:color w:val="212529"/>
          <w:spacing w:val="0"/>
          <w:sz w:val="44"/>
          <w:szCs w:val="44"/>
          <w:shd w:val="clear" w:fill="FFFFFF"/>
        </w:rPr>
        <w:t>C</w:t>
      </w:r>
      <w:r>
        <w:rPr>
          <w:rStyle w:val="92"/>
          <w:rFonts w:hint="default" w:ascii="Agency FB" w:hAnsi="Agency FB" w:eastAsia="Segoe UI" w:cs="Agency FB"/>
          <w:b w:val="0"/>
          <w:bCs w:val="0"/>
          <w:i w:val="0"/>
          <w:iCs w:val="0"/>
          <w:caps w:val="0"/>
          <w:color w:val="212529"/>
          <w:spacing w:val="0"/>
          <w:sz w:val="44"/>
          <w:szCs w:val="44"/>
          <w:shd w:val="clear" w:fill="FFFFFF"/>
          <w:lang w:val="en-US"/>
        </w:rPr>
        <w:t xml:space="preserve"> : </w:t>
      </w:r>
      <w:r>
        <w:rPr>
          <w:rFonts w:hint="default" w:ascii="Agency FB" w:hAnsi="Agency FB" w:eastAsia="Segoe UI" w:cs="Agency FB"/>
          <w:b w:val="0"/>
          <w:bCs w:val="0"/>
          <w:i w:val="0"/>
          <w:iCs w:val="0"/>
          <w:caps w:val="0"/>
          <w:color w:val="212529"/>
          <w:spacing w:val="0"/>
          <w:sz w:val="44"/>
          <w:szCs w:val="44"/>
          <w:shd w:val="clear" w:fill="FFFFFF"/>
        </w:rPr>
        <w:t>float, default=1.0</w:t>
      </w:r>
      <w:r>
        <w:rPr>
          <w:rFonts w:hint="default" w:ascii="Agency FB" w:hAnsi="Agency FB" w:eastAsia="Segoe UI" w:cs="Agency FB"/>
          <w:b w:val="0"/>
          <w:bCs w:val="0"/>
          <w:i w:val="0"/>
          <w:iCs w:val="0"/>
          <w:caps w:val="0"/>
          <w:color w:val="212529"/>
          <w:spacing w:val="0"/>
          <w:sz w:val="52"/>
          <w:szCs w:val="52"/>
          <w:shd w:val="clear" w:fill="FFFFFF"/>
          <w:lang w:val="en-US"/>
        </w:rPr>
        <w:t xml:space="preserve"> , </w:t>
      </w:r>
      <w:r>
        <w:rPr>
          <w:rFonts w:hint="default" w:ascii="Agency FB" w:hAnsi="Agency FB" w:eastAsia="Segoe UI" w:cs="Agency FB"/>
          <w:i w:val="0"/>
          <w:iCs w:val="0"/>
          <w:caps w:val="0"/>
          <w:color w:val="212529"/>
          <w:spacing w:val="0"/>
          <w:sz w:val="44"/>
          <w:szCs w:val="44"/>
          <w:shd w:val="clear" w:fill="FFFFFF"/>
        </w:rPr>
        <w:t xml:space="preserve">Inverse of regularization strength; must be a </w:t>
      </w:r>
      <w:r>
        <w:rPr>
          <w:rFonts w:hint="default" w:ascii="Agency FB" w:hAnsi="Agency FB" w:eastAsia="Segoe UI" w:cs="Agency FB"/>
          <w:i w:val="0"/>
          <w:iCs w:val="0"/>
          <w:caps w:val="0"/>
          <w:color w:val="212529"/>
          <w:spacing w:val="0"/>
          <w:sz w:val="44"/>
          <w:szCs w:val="44"/>
          <w:shd w:val="clear" w:fill="FFFFFF"/>
          <w:lang w:val="en-US"/>
        </w:rPr>
        <w:t xml:space="preserve">   </w:t>
      </w:r>
      <w:r>
        <w:rPr>
          <w:rFonts w:hint="default" w:ascii="Agency FB" w:hAnsi="Agency FB" w:eastAsia="Segoe UI" w:cs="Agency FB"/>
          <w:i w:val="0"/>
          <w:iCs w:val="0"/>
          <w:caps w:val="0"/>
          <w:color w:val="212529"/>
          <w:spacing w:val="0"/>
          <w:sz w:val="44"/>
          <w:szCs w:val="44"/>
          <w:shd w:val="clear" w:fill="FFFFFF"/>
        </w:rPr>
        <w:t xml:space="preserve">positive float. Like in support vector machines, smaller values specify </w:t>
      </w:r>
      <w:r>
        <w:rPr>
          <w:rFonts w:hint="default" w:ascii="Agency FB" w:hAnsi="Agency FB" w:eastAsia="Segoe UI" w:cs="Agency FB"/>
          <w:i w:val="0"/>
          <w:iCs w:val="0"/>
          <w:caps w:val="0"/>
          <w:color w:val="212529"/>
          <w:spacing w:val="0"/>
          <w:sz w:val="44"/>
          <w:szCs w:val="44"/>
          <w:shd w:val="clear" w:fill="FFFFFF"/>
          <w:lang w:val="en-US"/>
        </w:rPr>
        <w:t xml:space="preserve"> </w:t>
      </w:r>
      <w:r>
        <w:rPr>
          <w:rFonts w:hint="default" w:ascii="Agency FB" w:hAnsi="Agency FB" w:eastAsia="Segoe UI" w:cs="Agency FB"/>
          <w:i w:val="0"/>
          <w:iCs w:val="0"/>
          <w:caps w:val="0"/>
          <w:color w:val="212529"/>
          <w:spacing w:val="0"/>
          <w:sz w:val="44"/>
          <w:szCs w:val="44"/>
          <w:shd w:val="clear" w:fill="FFFFFF"/>
        </w:rPr>
        <w:t>stronger regularization.</w:t>
      </w:r>
    </w:p>
    <w:p>
      <w:pPr>
        <w:keepNext w:val="0"/>
        <w:keepLines w:val="0"/>
        <w:widowControl/>
        <w:numPr>
          <w:ilvl w:val="0"/>
          <w:numId w:val="14"/>
        </w:numPr>
        <w:suppressLineNumbers w:val="0"/>
        <w:shd w:val="clear" w:fill="FFFFFF"/>
        <w:ind w:left="1600" w:leftChars="0" w:firstLine="0" w:firstLineChars="0"/>
        <w:jc w:val="left"/>
        <w:rPr>
          <w:rFonts w:hint="default" w:ascii="Agency FB" w:hAnsi="Agency FB" w:eastAsia="Segoe UI" w:cs="Agency FB"/>
          <w:b w:val="0"/>
          <w:bCs w:val="0"/>
          <w:i w:val="0"/>
          <w:iCs w:val="0"/>
          <w:caps w:val="0"/>
          <w:color w:val="212529"/>
          <w:spacing w:val="0"/>
          <w:sz w:val="44"/>
          <w:szCs w:val="44"/>
          <w:shd w:val="clear" w:fill="FFFFFF"/>
          <w:lang w:val="en-US"/>
        </w:rPr>
      </w:pPr>
      <w:r>
        <w:rPr>
          <w:rStyle w:val="92"/>
          <w:rFonts w:hint="default" w:ascii="Agency FB" w:hAnsi="Agency FB" w:eastAsia="Segoe UI" w:cs="Agency FB"/>
          <w:b w:val="0"/>
          <w:bCs w:val="0"/>
          <w:i w:val="0"/>
          <w:iCs w:val="0"/>
          <w:caps w:val="0"/>
          <w:color w:val="212529"/>
          <w:spacing w:val="0"/>
          <w:sz w:val="44"/>
          <w:szCs w:val="44"/>
          <w:shd w:val="clear" w:fill="FFFFFF"/>
        </w:rPr>
        <w:t>fit_intercept</w:t>
      </w:r>
      <w:r>
        <w:rPr>
          <w:rStyle w:val="92"/>
          <w:rFonts w:hint="default" w:ascii="Agency FB" w:hAnsi="Agency FB" w:eastAsia="Segoe UI" w:cs="Agency FB"/>
          <w:b w:val="0"/>
          <w:bCs w:val="0"/>
          <w:i w:val="0"/>
          <w:iCs w:val="0"/>
          <w:caps w:val="0"/>
          <w:color w:val="212529"/>
          <w:spacing w:val="0"/>
          <w:sz w:val="44"/>
          <w:szCs w:val="44"/>
          <w:shd w:val="clear" w:fill="FFFFFF"/>
          <w:lang w:val="en-US"/>
        </w:rPr>
        <w:t xml:space="preserve"> </w:t>
      </w:r>
      <w:r>
        <w:rPr>
          <w:rStyle w:val="92"/>
          <w:rFonts w:hint="default" w:ascii="Agency FB" w:hAnsi="Agency FB" w:eastAsia="Segoe UI" w:cs="Agency FB"/>
          <w:b/>
          <w:bCs/>
          <w:i w:val="0"/>
          <w:iCs w:val="0"/>
          <w:caps w:val="0"/>
          <w:color w:val="212529"/>
          <w:spacing w:val="0"/>
          <w:sz w:val="44"/>
          <w:szCs w:val="44"/>
          <w:shd w:val="clear" w:fill="FFFFFF"/>
          <w:lang w:val="en-US"/>
        </w:rPr>
        <w:t>:</w:t>
      </w:r>
      <w:r>
        <w:rPr>
          <w:rStyle w:val="92"/>
          <w:rFonts w:hint="default" w:ascii="Agency FB" w:hAnsi="Agency FB" w:eastAsia="Segoe UI" w:cs="Agency FB"/>
          <w:b w:val="0"/>
          <w:bCs w:val="0"/>
          <w:i w:val="0"/>
          <w:iCs w:val="0"/>
          <w:caps w:val="0"/>
          <w:color w:val="212529"/>
          <w:spacing w:val="0"/>
          <w:sz w:val="44"/>
          <w:szCs w:val="44"/>
          <w:shd w:val="clear" w:fill="FFFFFF"/>
          <w:lang w:val="en-US"/>
        </w:rPr>
        <w:t xml:space="preserve"> </w:t>
      </w:r>
      <w:r>
        <w:rPr>
          <w:rFonts w:hint="default" w:ascii="Agency FB" w:hAnsi="Agency FB" w:eastAsia="Segoe UI" w:cs="Agency FB"/>
          <w:b w:val="0"/>
          <w:bCs w:val="0"/>
          <w:i w:val="0"/>
          <w:iCs w:val="0"/>
          <w:caps w:val="0"/>
          <w:color w:val="212529"/>
          <w:spacing w:val="0"/>
          <w:sz w:val="44"/>
          <w:szCs w:val="44"/>
          <w:shd w:val="clear" w:fill="FFFFFF"/>
        </w:rPr>
        <w:t>bool, default=True</w:t>
      </w:r>
      <w:r>
        <w:rPr>
          <w:rFonts w:hint="default" w:ascii="Agency FB" w:hAnsi="Agency FB" w:eastAsia="Segoe UI" w:cs="Agency FB"/>
          <w:b/>
          <w:bCs/>
          <w:i w:val="0"/>
          <w:iCs w:val="0"/>
          <w:caps w:val="0"/>
          <w:color w:val="212529"/>
          <w:spacing w:val="0"/>
          <w:sz w:val="44"/>
          <w:szCs w:val="44"/>
          <w:shd w:val="clear" w:fill="FFFFFF"/>
          <w:lang w:val="en-US"/>
        </w:rPr>
        <w:t xml:space="preserve"> </w:t>
      </w:r>
      <w:r>
        <w:rPr>
          <w:rFonts w:hint="default" w:ascii="Agency FB" w:hAnsi="Agency FB" w:eastAsia="Segoe UI" w:cs="Agency FB"/>
          <w:i w:val="0"/>
          <w:iCs w:val="0"/>
          <w:caps w:val="0"/>
          <w:color w:val="212529"/>
          <w:spacing w:val="0"/>
          <w:sz w:val="44"/>
          <w:szCs w:val="44"/>
          <w:shd w:val="clear" w:fill="FFFFFF"/>
        </w:rPr>
        <w:t xml:space="preserve">Specifies if a constant (a.k.a. bias or </w:t>
      </w:r>
      <w:r>
        <w:rPr>
          <w:rFonts w:hint="default" w:ascii="Agency FB" w:hAnsi="Agency FB" w:eastAsia="Segoe UI" w:cs="Agency FB"/>
          <w:i w:val="0"/>
          <w:iCs w:val="0"/>
          <w:caps w:val="0"/>
          <w:color w:val="212529"/>
          <w:spacing w:val="0"/>
          <w:sz w:val="44"/>
          <w:szCs w:val="44"/>
          <w:shd w:val="clear" w:fill="FFFFFF"/>
          <w:lang w:val="en-US"/>
        </w:rPr>
        <w:t xml:space="preserve">    </w:t>
      </w:r>
      <w:r>
        <w:rPr>
          <w:rFonts w:hint="default" w:ascii="Agency FB" w:hAnsi="Agency FB" w:eastAsia="Segoe UI" w:cs="Agency FB"/>
          <w:i w:val="0"/>
          <w:iCs w:val="0"/>
          <w:caps w:val="0"/>
          <w:color w:val="212529"/>
          <w:spacing w:val="0"/>
          <w:sz w:val="44"/>
          <w:szCs w:val="44"/>
          <w:shd w:val="clear" w:fill="FFFFFF"/>
        </w:rPr>
        <w:t>intercept) should be added to the decision function.</w:t>
      </w:r>
    </w:p>
    <w:p>
      <w:pPr>
        <w:ind w:left="780" w:hanging="660" w:hangingChars="150"/>
        <w:rPr>
          <w:rFonts w:hint="default" w:ascii="Agency FB" w:hAnsi="Agency FB" w:eastAsia="Segoe UI" w:cs="Agency FB"/>
          <w:i w:val="0"/>
          <w:iCs w:val="0"/>
          <w:caps w:val="0"/>
          <w:color w:val="212529"/>
          <w:spacing w:val="0"/>
          <w:sz w:val="44"/>
          <w:szCs w:val="44"/>
          <w:shd w:val="clear" w:fill="FFFFFF"/>
          <w:lang w:val="en-US"/>
        </w:rPr>
      </w:pPr>
    </w:p>
    <w:p>
      <w:pPr>
        <w:rPr>
          <w:rFonts w:hint="default" w:ascii="Agency FB" w:hAnsi="Agency FB" w:eastAsia="SimSun" w:cs="Agency FB"/>
          <w:b w:val="0"/>
          <w:bCs w:val="0"/>
          <w:i w:val="0"/>
          <w:iCs w:val="0"/>
          <w:caps w:val="0"/>
          <w:color w:val="000000" w:themeColor="text1"/>
          <w:spacing w:val="0"/>
          <w:sz w:val="44"/>
          <w:szCs w:val="44"/>
          <w:shd w:val="clear" w:fill="FFFFFF" w:themeFill="background1"/>
          <w:lang w:val="en-US"/>
          <w14:textFill>
            <w14:solidFill>
              <w14:schemeClr w14:val="tx1"/>
            </w14:solidFill>
          </w14:textFill>
        </w:rPr>
      </w:pPr>
      <w:r>
        <w:rPr>
          <w:rFonts w:hint="default"/>
          <w:lang w:val="en-US"/>
        </w:rPr>
        <w:t xml:space="preserve">                           </w:t>
      </w:r>
      <w:r>
        <w:rPr>
          <w:rFonts w:hint="default" w:ascii="Agency FB" w:hAnsi="Agency FB" w:cs="Agency FB"/>
          <w:b/>
          <w:bCs/>
          <w:color w:val="000000" w:themeColor="text1"/>
          <w:sz w:val="48"/>
          <w:szCs w:val="48"/>
          <w:lang w:val="en-US"/>
          <w14:textFill>
            <w14:solidFill>
              <w14:schemeClr w14:val="tx1"/>
            </w14:solidFill>
          </w14:textFill>
        </w:rPr>
        <w:t xml:space="preserve"> - </w:t>
      </w:r>
      <w:r>
        <w:rPr>
          <w:rFonts w:hint="default" w:ascii="Agency FB" w:hAnsi="Agency FB" w:cs="Agency FB"/>
          <w:b w:val="0"/>
          <w:bCs w:val="0"/>
          <w:color w:val="000000" w:themeColor="text1"/>
          <w:sz w:val="52"/>
          <w:szCs w:val="52"/>
          <w:lang w:val="en-US"/>
          <w14:textFill>
            <w14:solidFill>
              <w14:schemeClr w14:val="tx1"/>
            </w14:solidFill>
          </w14:textFill>
        </w:rPr>
        <w:t>B</w:t>
      </w:r>
      <w:r>
        <w:rPr>
          <w:rFonts w:hint="default" w:ascii="Agency FB" w:hAnsi="Agency FB" w:eastAsia="Calibri" w:cs="Agency FB"/>
          <w:b w:val="0"/>
          <w:bCs w:val="0"/>
          <w:i w:val="0"/>
          <w:iCs w:val="0"/>
          <w:caps w:val="0"/>
          <w:color w:val="000000" w:themeColor="text1"/>
          <w:spacing w:val="0"/>
          <w:sz w:val="52"/>
          <w:szCs w:val="52"/>
          <w:vertAlign w:val="baseline"/>
          <w:lang w:val="en-US"/>
          <w14:textFill>
            <w14:solidFill>
              <w14:schemeClr w14:val="tx1"/>
            </w14:solidFill>
          </w14:textFill>
        </w:rPr>
        <w:t>atch size(</w:t>
      </w:r>
      <w:r>
        <w:rPr>
          <w:rFonts w:hint="default" w:ascii="Agency FB" w:hAnsi="Agency FB" w:eastAsia="SimSun" w:cs="Agency FB"/>
          <w:b w:val="0"/>
          <w:bCs w:val="0"/>
          <w:i w:val="0"/>
          <w:iCs w:val="0"/>
          <w:caps w:val="0"/>
          <w:color w:val="000000" w:themeColor="text1"/>
          <w:spacing w:val="0"/>
          <w:sz w:val="44"/>
          <w:szCs w:val="44"/>
          <w:shd w:val="clear" w:fill="FFFFFF" w:themeFill="background1"/>
          <w14:textFill>
            <w14:solidFill>
              <w14:schemeClr w14:val="tx1"/>
            </w14:solidFill>
          </w14:textFill>
        </w:rPr>
        <w:t> the number of training examples utilized in one iteration</w:t>
      </w:r>
      <w:r>
        <w:rPr>
          <w:rFonts w:hint="default" w:ascii="Agency FB" w:hAnsi="Agency FB" w:eastAsia="SimSun" w:cs="Agency FB"/>
          <w:b w:val="0"/>
          <w:bCs w:val="0"/>
          <w:i w:val="0"/>
          <w:iCs w:val="0"/>
          <w:caps w:val="0"/>
          <w:color w:val="000000" w:themeColor="text1"/>
          <w:spacing w:val="0"/>
          <w:sz w:val="44"/>
          <w:szCs w:val="44"/>
          <w:shd w:val="clear" w:fill="FFFFFF" w:themeFill="background1"/>
          <w:lang w:val="en-US"/>
          <w14:textFill>
            <w14:solidFill>
              <w14:schemeClr w14:val="tx1"/>
            </w14:solidFill>
          </w14:textFill>
        </w:rPr>
        <w:t>)</w:t>
      </w:r>
    </w:p>
    <w:p>
      <w:pPr>
        <w:rPr>
          <w:rFonts w:hint="default" w:ascii="Agency FB" w:hAnsi="Agency FB" w:eastAsia="SimSun" w:cs="Agency FB"/>
          <w:b w:val="0"/>
          <w:bCs w:val="0"/>
          <w:i w:val="0"/>
          <w:iCs w:val="0"/>
          <w:caps w:val="0"/>
          <w:color w:val="000000" w:themeColor="text1"/>
          <w:spacing w:val="0"/>
          <w:sz w:val="44"/>
          <w:szCs w:val="44"/>
          <w:shd w:val="clear" w:fill="FFFFFF" w:themeFill="background1"/>
          <w:lang w:val="en-US"/>
          <w14:textFill>
            <w14:solidFill>
              <w14:schemeClr w14:val="tx1"/>
            </w14:solidFill>
          </w14:textFill>
        </w:rPr>
      </w:pPr>
      <w:r>
        <w:rPr>
          <w:rFonts w:hint="default" w:ascii="Agency FB" w:hAnsi="Agency FB" w:eastAsia="SimSun" w:cs="Agency FB"/>
          <w:b w:val="0"/>
          <w:bCs w:val="0"/>
          <w:i w:val="0"/>
          <w:iCs w:val="0"/>
          <w:caps w:val="0"/>
          <w:color w:val="000000" w:themeColor="text1"/>
          <w:spacing w:val="0"/>
          <w:sz w:val="44"/>
          <w:szCs w:val="44"/>
          <w:shd w:val="clear" w:fill="FFFFFF" w:themeFill="background1"/>
          <w:lang w:val="en-US"/>
          <w14:textFill>
            <w14:solidFill>
              <w14:schemeClr w14:val="tx1"/>
            </w14:solidFill>
          </w14:textFill>
        </w:rPr>
        <w:t xml:space="preserve">                          3926 of data size</w:t>
      </w:r>
    </w:p>
    <w:p/>
    <w:p/>
    <w:p>
      <w:pPr>
        <w:pStyle w:val="3"/>
        <w:keepNext w:val="0"/>
        <w:keepLines w:val="0"/>
        <w:widowControl/>
        <w:suppressLineNumbers w:val="0"/>
        <w:shd w:val="clear" w:fill="FFFFFF" w:themeFill="background1"/>
        <w:spacing w:before="105" w:beforeAutospacing="0" w:after="105" w:afterAutospacing="0"/>
        <w:ind w:left="0" w:firstLine="0"/>
        <w:rPr>
          <w:rFonts w:hint="default" w:ascii="Agency FB" w:hAnsi="Agency FB" w:eastAsia="sans-serif" w:cs="Agency FB"/>
          <w:i w:val="0"/>
          <w:iCs w:val="0"/>
          <w:caps w:val="0"/>
          <w:color w:val="44546A" w:themeColor="text2"/>
          <w:spacing w:val="0"/>
          <w:sz w:val="44"/>
          <w:szCs w:val="44"/>
          <w:lang w:val="en-US"/>
          <w14:textFill>
            <w14:solidFill>
              <w14:schemeClr w14:val="tx2"/>
            </w14:solidFill>
          </w14:textFill>
        </w:rPr>
      </w:pPr>
      <w:r>
        <w:rPr>
          <w:rFonts w:hint="default"/>
          <w:lang w:val="en-US"/>
        </w:rPr>
        <w:t xml:space="preserve">    </w:t>
      </w:r>
      <w:r>
        <w:rPr>
          <w:rFonts w:hint="default" w:ascii="Agency FB" w:hAnsi="Agency FB" w:eastAsia="Calibri" w:cs="Agency FB"/>
          <w:i w:val="0"/>
          <w:iCs w:val="0"/>
          <w:caps w:val="0"/>
          <w:color w:val="1F4E79" w:themeColor="accent1" w:themeShade="80"/>
          <w:spacing w:val="0"/>
          <w:sz w:val="56"/>
          <w:szCs w:val="56"/>
          <w:vertAlign w:val="baseline"/>
          <w:lang w:val="en-US"/>
        </w:rPr>
        <w:t>--&gt;</w:t>
      </w:r>
      <w:r>
        <w:rPr>
          <w:rFonts w:hint="default" w:ascii="Agency FB" w:hAnsi="Agency FB" w:cs="Agency FB"/>
          <w:color w:val="44546A" w:themeColor="text2"/>
          <w:sz w:val="48"/>
          <w:szCs w:val="48"/>
          <w:shd w:val="clear" w:fill="FFFFFF" w:themeFill="background1"/>
          <w:lang w:val="en-US"/>
          <w14:textFill>
            <w14:solidFill>
              <w14:schemeClr w14:val="tx2"/>
            </w14:solidFill>
          </w14:textFill>
        </w:rPr>
        <w:t xml:space="preserve"> </w:t>
      </w:r>
      <w:r>
        <w:rPr>
          <w:rFonts w:hint="default" w:ascii="Agency FB" w:hAnsi="Agency FB" w:eastAsia="sans-serif" w:cs="Agency FB"/>
          <w:i w:val="0"/>
          <w:iCs w:val="0"/>
          <w:caps w:val="0"/>
          <w:color w:val="44546A" w:themeColor="text2"/>
          <w:spacing w:val="0"/>
          <w:sz w:val="48"/>
          <w:szCs w:val="48"/>
          <w:shd w:val="clear" w:fill="FFFFFF" w:themeFill="background1"/>
          <w14:textFill>
            <w14:solidFill>
              <w14:schemeClr w14:val="tx2"/>
            </w14:solidFill>
          </w14:textFill>
        </w:rPr>
        <w:t>Support Vector Machine (SVM)</w:t>
      </w:r>
      <w:r>
        <w:rPr>
          <w:rFonts w:hint="default" w:ascii="Agency FB" w:hAnsi="Agency FB" w:eastAsia="sans-serif" w:cs="Agency FB"/>
          <w:i w:val="0"/>
          <w:iCs w:val="0"/>
          <w:caps w:val="0"/>
          <w:color w:val="44546A" w:themeColor="text2"/>
          <w:spacing w:val="0"/>
          <w:sz w:val="48"/>
          <w:szCs w:val="48"/>
          <w:shd w:val="clear" w:fill="FFFFFF" w:themeFill="background1"/>
          <w:lang w:val="en-US"/>
          <w14:textFill>
            <w14:solidFill>
              <w14:schemeClr w14:val="tx2"/>
            </w14:solidFill>
          </w14:textFill>
        </w:rPr>
        <w:t xml:space="preserve"> :</w:t>
      </w:r>
    </w:p>
    <w:p>
      <w:pPr>
        <w:ind w:left="4500" w:hanging="4500" w:hangingChars="2250"/>
        <w:rPr>
          <w:rFonts w:hint="default" w:ascii="Agency FB" w:hAnsi="Agency FB" w:eastAsia="SimSun" w:cs="Agency FB"/>
          <w:i w:val="0"/>
          <w:iCs w:val="0"/>
          <w:caps w:val="0"/>
          <w:color w:val="000000" w:themeColor="text1"/>
          <w:spacing w:val="0"/>
          <w:sz w:val="44"/>
          <w:szCs w:val="44"/>
          <w:shd w:val="clear" w:fill="FFFFFF" w:themeFill="background1"/>
          <w:lang w:val="en-US"/>
          <w14:textFill>
            <w14:solidFill>
              <w14:schemeClr w14:val="tx1"/>
            </w14:solidFill>
          </w14:textFill>
        </w:rPr>
      </w:pPr>
      <w:r>
        <w:rPr>
          <w:rFonts w:hint="default"/>
          <w:lang w:val="en-US"/>
        </w:rPr>
        <w:t xml:space="preserve">                           </w:t>
      </w:r>
      <w:r>
        <w:rPr>
          <w:rFonts w:hint="default" w:ascii="Agency FB" w:hAnsi="Agency FB" w:eastAsia="Calibri" w:cs="Agency FB"/>
          <w:b/>
          <w:bCs/>
          <w:i w:val="0"/>
          <w:iCs w:val="0"/>
          <w:caps w:val="0"/>
          <w:color w:val="44546A" w:themeColor="text2"/>
          <w:spacing w:val="0"/>
          <w:sz w:val="44"/>
          <w:szCs w:val="44"/>
          <w:vertAlign w:val="baseline"/>
          <w:lang w:val="en-US"/>
          <w14:textFill>
            <w14:solidFill>
              <w14:schemeClr w14:val="tx2"/>
            </w14:solidFill>
          </w14:textFill>
        </w:rPr>
        <w:t xml:space="preserve">- </w:t>
      </w:r>
      <w:r>
        <w:rPr>
          <w:rFonts w:hint="default" w:ascii="Agency FB" w:hAnsi="Agency FB" w:eastAsia="Calibri" w:cs="Agency FB"/>
          <w:i w:val="0"/>
          <w:iCs w:val="0"/>
          <w:caps w:val="0"/>
          <w:color w:val="000000" w:themeColor="text1"/>
          <w:spacing w:val="0"/>
          <w:sz w:val="48"/>
          <w:szCs w:val="48"/>
          <w:vertAlign w:val="baseline"/>
          <w:lang w:val="en-US"/>
          <w14:textFill>
            <w14:solidFill>
              <w14:schemeClr w14:val="tx1"/>
            </w14:solidFill>
          </w14:textFill>
        </w:rPr>
        <w:t>Hyperparameters (</w:t>
      </w:r>
      <w:r>
        <w:rPr>
          <w:rFonts w:hint="default" w:ascii="Agency FB" w:hAnsi="Agency FB" w:eastAsia="SimSun" w:cs="Agency FB"/>
          <w:i w:val="0"/>
          <w:iCs w:val="0"/>
          <w:caps w:val="0"/>
          <w:color w:val="000000" w:themeColor="text1"/>
          <w:spacing w:val="0"/>
          <w:sz w:val="44"/>
          <w:szCs w:val="44"/>
          <w:shd w:val="clear" w:fill="FFFFFF" w:themeFill="background1"/>
          <w14:textFill>
            <w14:solidFill>
              <w14:schemeClr w14:val="tx1"/>
            </w14:solidFill>
          </w14:textFill>
        </w:rPr>
        <w:t>The main hyperparameter of the SVM is </w:t>
      </w:r>
      <w:r>
        <w:rPr>
          <w:rFonts w:hint="default" w:ascii="Agency FB" w:hAnsi="Agency FB" w:eastAsia="SimSun" w:cs="Agency FB"/>
          <w:b/>
          <w:bCs/>
          <w:i w:val="0"/>
          <w:iCs w:val="0"/>
          <w:caps w:val="0"/>
          <w:color w:val="000000" w:themeColor="text1"/>
          <w:spacing w:val="0"/>
          <w:sz w:val="44"/>
          <w:szCs w:val="44"/>
          <w:shd w:val="clear" w:fill="FFFFFF" w:themeFill="background1"/>
          <w14:textFill>
            <w14:solidFill>
              <w14:schemeClr w14:val="tx1"/>
            </w14:solidFill>
          </w14:textFill>
        </w:rPr>
        <w:t>the kernel</w:t>
      </w:r>
      <w:r>
        <w:rPr>
          <w:rFonts w:hint="default" w:ascii="Agency FB" w:hAnsi="Agency FB" w:eastAsia="SimSun" w:cs="Agency FB"/>
          <w:i w:val="0"/>
          <w:iCs w:val="0"/>
          <w:caps w:val="0"/>
          <w:color w:val="000000" w:themeColor="text1"/>
          <w:spacing w:val="0"/>
          <w:sz w:val="44"/>
          <w:szCs w:val="44"/>
          <w:shd w:val="clear" w:fill="FFFFFF" w:themeFill="background1"/>
          <w14:textFill>
            <w14:solidFill>
              <w14:schemeClr w14:val="tx1"/>
            </w14:solidFill>
          </w14:textFill>
        </w:rPr>
        <w:t>. It maps the observations into some feature space</w:t>
      </w:r>
      <w:r>
        <w:rPr>
          <w:rFonts w:hint="default" w:ascii="Agency FB" w:hAnsi="Agency FB" w:eastAsia="SimSun" w:cs="Agency FB"/>
          <w:i w:val="0"/>
          <w:iCs w:val="0"/>
          <w:caps w:val="0"/>
          <w:color w:val="000000" w:themeColor="text1"/>
          <w:spacing w:val="0"/>
          <w:sz w:val="44"/>
          <w:szCs w:val="44"/>
          <w:shd w:val="clear" w:fill="FFFFFF" w:themeFill="background1"/>
          <w:lang w:val="en-US"/>
          <w14:textFill>
            <w14:solidFill>
              <w14:schemeClr w14:val="tx1"/>
            </w14:solidFill>
          </w14:textFill>
        </w:rPr>
        <w:t>.)</w:t>
      </w:r>
    </w:p>
    <w:p>
      <w:pPr>
        <w:ind w:left="4500" w:hanging="9900" w:hangingChars="2250"/>
        <w:rPr>
          <w:rFonts w:hint="default" w:ascii="Agency FB" w:hAnsi="Agency FB" w:eastAsia="SimSun" w:cs="Agency FB"/>
          <w:i w:val="0"/>
          <w:iCs w:val="0"/>
          <w:caps w:val="0"/>
          <w:color w:val="000000" w:themeColor="text1"/>
          <w:spacing w:val="0"/>
          <w:sz w:val="44"/>
          <w:szCs w:val="44"/>
          <w:shd w:val="clear" w:fill="FFFFFF" w:themeFill="background1"/>
          <w:lang w:val="en-US"/>
          <w14:textFill>
            <w14:solidFill>
              <w14:schemeClr w14:val="tx1"/>
            </w14:solidFill>
          </w14:textFill>
        </w:rPr>
      </w:pPr>
    </w:p>
    <w:p>
      <w:pPr>
        <w:ind w:left="4500" w:hanging="9900" w:hangingChars="2250"/>
        <w:rPr>
          <w:rFonts w:hint="default" w:ascii="Agency FB" w:hAnsi="Agency FB" w:eastAsia="SimSun" w:cs="Agency FB"/>
          <w:i w:val="0"/>
          <w:iCs w:val="0"/>
          <w:caps w:val="0"/>
          <w:color w:val="000000" w:themeColor="text1"/>
          <w:spacing w:val="0"/>
          <w:sz w:val="44"/>
          <w:szCs w:val="44"/>
          <w:shd w:val="clear" w:fill="FFFFFF" w:themeFill="background1"/>
          <w:lang w:val="en-US"/>
          <w14:textFill>
            <w14:solidFill>
              <w14:schemeClr w14:val="tx1"/>
            </w14:solidFill>
          </w14:textFill>
        </w:rPr>
      </w:pPr>
      <w:r>
        <w:rPr>
          <w:rFonts w:hint="default" w:ascii="Agency FB" w:hAnsi="Agency FB" w:eastAsia="SimSun" w:cs="Agency FB"/>
          <w:i w:val="0"/>
          <w:iCs w:val="0"/>
          <w:caps w:val="0"/>
          <w:color w:val="000000" w:themeColor="text1"/>
          <w:spacing w:val="0"/>
          <w:sz w:val="44"/>
          <w:szCs w:val="44"/>
          <w:shd w:val="clear" w:fill="FFFFFF" w:themeFill="background1"/>
          <w:lang w:val="en-US"/>
          <w14:textFill>
            <w14:solidFill>
              <w14:schemeClr w14:val="tx1"/>
            </w14:solidFill>
          </w14:textFill>
        </w:rPr>
        <w:t xml:space="preserve">                      In The model we used three different Kernel </w:t>
      </w:r>
    </w:p>
    <w:p>
      <w:pPr>
        <w:ind w:left="4500" w:hanging="9900" w:hangingChars="2250"/>
        <w:rPr>
          <w:rFonts w:hint="default" w:ascii="Agency FB" w:hAnsi="Agency FB" w:eastAsia="SimSun" w:cs="Agency FB"/>
          <w:i w:val="0"/>
          <w:iCs w:val="0"/>
          <w:caps w:val="0"/>
          <w:color w:val="000000" w:themeColor="text1"/>
          <w:spacing w:val="0"/>
          <w:sz w:val="52"/>
          <w:szCs w:val="52"/>
          <w:shd w:val="clear" w:fill="FFFFFF" w:themeFill="background1"/>
          <w:lang w:val="en-US"/>
          <w14:textFill>
            <w14:solidFill>
              <w14:schemeClr w14:val="tx1"/>
            </w14:solidFill>
          </w14:textFill>
        </w:rPr>
      </w:pPr>
      <w:r>
        <w:rPr>
          <w:rFonts w:hint="default" w:ascii="Agency FB" w:hAnsi="Agency FB" w:eastAsia="SimSun" w:cs="Agency FB"/>
          <w:i w:val="0"/>
          <w:iCs w:val="0"/>
          <w:caps w:val="0"/>
          <w:color w:val="000000" w:themeColor="text1"/>
          <w:spacing w:val="0"/>
          <w:sz w:val="44"/>
          <w:szCs w:val="44"/>
          <w:shd w:val="clear" w:fill="FFFFFF" w:themeFill="background1"/>
          <w:lang w:val="en-US"/>
          <w14:textFill>
            <w14:solidFill>
              <w14:schemeClr w14:val="tx1"/>
            </w14:solidFill>
          </w14:textFill>
        </w:rPr>
        <w:t xml:space="preserve">                         (linear</w:t>
      </w:r>
      <w:r>
        <w:rPr>
          <w:rFonts w:hint="default" w:ascii="Agency FB" w:hAnsi="Agency FB" w:eastAsia="SimSun" w:cs="Agency FB"/>
          <w:i w:val="0"/>
          <w:iCs w:val="0"/>
          <w:caps w:val="0"/>
          <w:color w:val="000000" w:themeColor="text1"/>
          <w:spacing w:val="0"/>
          <w:sz w:val="52"/>
          <w:szCs w:val="52"/>
          <w:shd w:val="clear" w:fill="FFFFFF" w:themeFill="background1"/>
          <w:lang w:val="en-US"/>
          <w14:textFill>
            <w14:solidFill>
              <w14:schemeClr w14:val="tx1"/>
            </w14:solidFill>
          </w14:textFill>
        </w:rPr>
        <w:t>)</w:t>
      </w:r>
    </w:p>
    <w:p>
      <w:pPr>
        <w:ind w:left="4500" w:hanging="11700" w:hangingChars="2250"/>
        <w:rPr>
          <w:rFonts w:hint="default" w:ascii="Agency FB" w:hAnsi="Agency FB" w:eastAsia="SimSun" w:cs="Agency FB"/>
          <w:i w:val="0"/>
          <w:iCs w:val="0"/>
          <w:caps w:val="0"/>
          <w:color w:val="000000" w:themeColor="text1"/>
          <w:spacing w:val="0"/>
          <w:sz w:val="52"/>
          <w:szCs w:val="52"/>
          <w:shd w:val="clear" w:fill="FFFFFF" w:themeFill="background1"/>
          <w:lang w:val="en-US"/>
          <w14:textFill>
            <w14:solidFill>
              <w14:schemeClr w14:val="tx1"/>
            </w14:solidFill>
          </w14:textFill>
        </w:rPr>
      </w:pPr>
      <w:r>
        <w:rPr>
          <w:rFonts w:hint="default" w:ascii="Agency FB" w:hAnsi="Agency FB" w:eastAsia="SimSun" w:cs="Agency FB"/>
          <w:i w:val="0"/>
          <w:iCs w:val="0"/>
          <w:caps w:val="0"/>
          <w:color w:val="000000" w:themeColor="text1"/>
          <w:spacing w:val="0"/>
          <w:sz w:val="52"/>
          <w:szCs w:val="52"/>
          <w:shd w:val="clear" w:fill="FFFFFF" w:themeFill="background1"/>
          <w:lang w:val="en-US"/>
          <w14:textFill>
            <w14:solidFill>
              <w14:schemeClr w14:val="tx1"/>
            </w14:solidFill>
          </w14:textFill>
        </w:rPr>
        <w:t xml:space="preserve">                    C=10</w:t>
      </w:r>
    </w:p>
    <w:p>
      <w:pPr>
        <w:ind w:left="4500" w:hanging="11700" w:hangingChars="2250"/>
        <w:rPr>
          <w:rFonts w:hint="default" w:ascii="Agency FB" w:hAnsi="Agency FB" w:eastAsia="SimSun" w:cs="Agency FB"/>
          <w:i w:val="0"/>
          <w:iCs w:val="0"/>
          <w:caps w:val="0"/>
          <w:color w:val="000000" w:themeColor="text1"/>
          <w:spacing w:val="0"/>
          <w:sz w:val="52"/>
          <w:szCs w:val="52"/>
          <w:shd w:val="clear" w:fill="FFFFFF" w:themeFill="background1"/>
          <w:lang w:val="en-US"/>
          <w14:textFill>
            <w14:solidFill>
              <w14:schemeClr w14:val="tx1"/>
            </w14:solidFill>
          </w14:textFill>
        </w:rPr>
      </w:pPr>
      <w:r>
        <w:rPr>
          <w:rFonts w:hint="default" w:ascii="Agency FB" w:hAnsi="Agency FB" w:eastAsia="SimSun" w:cs="Agency FB"/>
          <w:i w:val="0"/>
          <w:iCs w:val="0"/>
          <w:caps w:val="0"/>
          <w:color w:val="000000" w:themeColor="text1"/>
          <w:spacing w:val="0"/>
          <w:sz w:val="52"/>
          <w:szCs w:val="52"/>
          <w:shd w:val="clear" w:fill="FFFFFF" w:themeFill="background1"/>
          <w:lang w:val="en-US"/>
          <w14:textFill>
            <w14:solidFill>
              <w14:schemeClr w14:val="tx1"/>
            </w14:solidFill>
          </w14:textFill>
        </w:rPr>
        <w:t xml:space="preserve">                    </w:t>
      </w:r>
      <w:r>
        <w:rPr>
          <w:rFonts w:hint="default" w:ascii="Agency FB" w:hAnsi="Agency FB" w:eastAsia="SimSun" w:cs="Agency FB"/>
          <w:i w:val="0"/>
          <w:iCs w:val="0"/>
          <w:color w:val="000000" w:themeColor="text1"/>
          <w:spacing w:val="0"/>
          <w:sz w:val="52"/>
          <w:szCs w:val="52"/>
          <w:shd w:val="clear" w:fill="FFFFFF" w:themeFill="background1"/>
          <w:lang w:val="en-US"/>
          <w14:textFill>
            <w14:solidFill>
              <w14:schemeClr w14:val="tx1"/>
            </w14:solidFill>
          </w14:textFill>
        </w:rPr>
        <w:t>G</w:t>
      </w:r>
      <w:r>
        <w:rPr>
          <w:rFonts w:hint="default" w:ascii="Agency FB" w:hAnsi="Agency FB" w:eastAsia="SimSun" w:cs="Agency FB"/>
          <w:i w:val="0"/>
          <w:iCs w:val="0"/>
          <w:caps w:val="0"/>
          <w:color w:val="000000" w:themeColor="text1"/>
          <w:spacing w:val="0"/>
          <w:sz w:val="52"/>
          <w:szCs w:val="52"/>
          <w:shd w:val="clear" w:fill="FFFFFF" w:themeFill="background1"/>
          <w:lang w:val="en-US"/>
          <w14:textFill>
            <w14:solidFill>
              <w14:schemeClr w14:val="tx1"/>
            </w14:solidFill>
          </w14:textFill>
        </w:rPr>
        <w:t>amma = 1000</w:t>
      </w:r>
    </w:p>
    <w:p>
      <w:pPr>
        <w:ind w:left="4500" w:hanging="11700" w:hangingChars="2250"/>
      </w:pPr>
      <w:r>
        <w:rPr>
          <w:rFonts w:hint="default" w:ascii="Agency FB" w:hAnsi="Agency FB" w:eastAsia="SimSun" w:cs="Agency FB"/>
          <w:i w:val="0"/>
          <w:iCs w:val="0"/>
          <w:caps w:val="0"/>
          <w:color w:val="000000" w:themeColor="text1"/>
          <w:spacing w:val="0"/>
          <w:sz w:val="52"/>
          <w:szCs w:val="52"/>
          <w:shd w:val="clear" w:fill="FFFFFF" w:themeFill="background1"/>
          <w:lang w:val="en-US"/>
          <w14:textFill>
            <w14:solidFill>
              <w14:schemeClr w14:val="tx1"/>
            </w14:solidFill>
          </w14:textFill>
        </w:rPr>
        <w:t xml:space="preserve">                   </w:t>
      </w:r>
      <w:r>
        <w:rPr>
          <w:rFonts w:hint="default" w:ascii="Agency FB" w:hAnsi="Agency FB" w:eastAsia="SimSun" w:cs="Agency FB"/>
          <w:i w:val="0"/>
          <w:iCs w:val="0"/>
          <w:color w:val="000000" w:themeColor="text1"/>
          <w:spacing w:val="0"/>
          <w:sz w:val="52"/>
          <w:szCs w:val="52"/>
          <w:shd w:val="clear" w:fill="FFFFFF" w:themeFill="background1"/>
          <w:lang w:val="en-US"/>
          <w14:textFill>
            <w14:solidFill>
              <w14:schemeClr w14:val="tx1"/>
            </w14:solidFill>
          </w14:textFill>
        </w:rPr>
        <w:t>P</w:t>
      </w:r>
      <w:r>
        <w:rPr>
          <w:rFonts w:hint="default" w:ascii="Agency FB" w:hAnsi="Agency FB" w:eastAsia="SimSun" w:cs="Agency FB"/>
          <w:i w:val="0"/>
          <w:iCs w:val="0"/>
          <w:caps w:val="0"/>
          <w:color w:val="000000" w:themeColor="text1"/>
          <w:spacing w:val="0"/>
          <w:sz w:val="52"/>
          <w:szCs w:val="52"/>
          <w:shd w:val="clear" w:fill="FFFFFF" w:themeFill="background1"/>
          <w:lang w:val="en-US"/>
          <w14:textFill>
            <w14:solidFill>
              <w14:schemeClr w14:val="tx1"/>
            </w14:solidFill>
          </w14:textFill>
        </w:rPr>
        <w:t>robability = True</w:t>
      </w:r>
    </w:p>
    <w:p>
      <w:pPr>
        <w:rPr>
          <w:rFonts w:hint="default" w:ascii="Agency FB" w:hAnsi="Agency FB" w:eastAsia="SimSun" w:cs="Agency FB"/>
          <w:b w:val="0"/>
          <w:bCs w:val="0"/>
          <w:i w:val="0"/>
          <w:iCs w:val="0"/>
          <w:caps w:val="0"/>
          <w:color w:val="000000" w:themeColor="text1"/>
          <w:spacing w:val="0"/>
          <w:sz w:val="44"/>
          <w:szCs w:val="44"/>
          <w:shd w:val="clear" w:fill="FFFFFF" w:themeFill="background1"/>
          <w:lang w:val="en-US"/>
          <w14:textFill>
            <w14:solidFill>
              <w14:schemeClr w14:val="tx1"/>
            </w14:solidFill>
          </w14:textFill>
        </w:rPr>
      </w:pPr>
      <w:r>
        <w:rPr>
          <w:rFonts w:hint="default"/>
          <w:lang w:val="en-US"/>
        </w:rPr>
        <w:t xml:space="preserve">                    </w:t>
      </w:r>
      <w:r>
        <w:rPr>
          <w:rFonts w:hint="cs" w:cstheme="minorBidi"/>
          <w:rtl/>
          <w:lang w:val="en-US" w:bidi="ar-EG"/>
        </w:rPr>
        <w:t xml:space="preserve"> </w:t>
      </w:r>
      <w:r>
        <w:rPr>
          <w:rFonts w:hint="default"/>
          <w:lang w:val="en-US"/>
        </w:rPr>
        <w:t xml:space="preserve">   </w:t>
      </w:r>
      <w:r>
        <w:rPr>
          <w:rFonts w:hint="default" w:ascii="Agency FB" w:hAnsi="Agency FB" w:cs="Agency FB"/>
          <w:b/>
          <w:bCs/>
          <w:color w:val="000000" w:themeColor="text1"/>
          <w:sz w:val="48"/>
          <w:szCs w:val="48"/>
          <w:lang w:val="en-US"/>
          <w14:textFill>
            <w14:solidFill>
              <w14:schemeClr w14:val="tx1"/>
            </w14:solidFill>
          </w14:textFill>
        </w:rPr>
        <w:t xml:space="preserve">       </w:t>
      </w:r>
      <w:r>
        <w:rPr>
          <w:rFonts w:hint="default" w:ascii="Agency FB" w:hAnsi="Agency FB" w:cs="Agency FB"/>
          <w:b w:val="0"/>
          <w:bCs w:val="0"/>
          <w:color w:val="000000" w:themeColor="text1"/>
          <w:sz w:val="52"/>
          <w:szCs w:val="52"/>
          <w:lang w:val="en-US"/>
          <w14:textFill>
            <w14:solidFill>
              <w14:schemeClr w14:val="tx1"/>
            </w14:solidFill>
          </w14:textFill>
        </w:rPr>
        <w:t>B</w:t>
      </w:r>
      <w:r>
        <w:rPr>
          <w:rFonts w:hint="default" w:ascii="Agency FB" w:hAnsi="Agency FB" w:eastAsia="Calibri" w:cs="Agency FB"/>
          <w:b w:val="0"/>
          <w:bCs w:val="0"/>
          <w:i w:val="0"/>
          <w:iCs w:val="0"/>
          <w:caps w:val="0"/>
          <w:color w:val="000000" w:themeColor="text1"/>
          <w:spacing w:val="0"/>
          <w:sz w:val="52"/>
          <w:szCs w:val="52"/>
          <w:vertAlign w:val="baseline"/>
          <w:lang w:val="en-US"/>
          <w14:textFill>
            <w14:solidFill>
              <w14:schemeClr w14:val="tx1"/>
            </w14:solidFill>
          </w14:textFill>
        </w:rPr>
        <w:t>atch size(</w:t>
      </w:r>
      <w:r>
        <w:rPr>
          <w:rFonts w:hint="default" w:ascii="Agency FB" w:hAnsi="Agency FB" w:eastAsia="SimSun" w:cs="Agency FB"/>
          <w:b w:val="0"/>
          <w:bCs w:val="0"/>
          <w:i w:val="0"/>
          <w:iCs w:val="0"/>
          <w:caps w:val="0"/>
          <w:color w:val="000000" w:themeColor="text1"/>
          <w:spacing w:val="0"/>
          <w:sz w:val="44"/>
          <w:szCs w:val="44"/>
          <w:shd w:val="clear" w:fill="FFFFFF" w:themeFill="background1"/>
          <w14:textFill>
            <w14:solidFill>
              <w14:schemeClr w14:val="tx1"/>
            </w14:solidFill>
          </w14:textFill>
        </w:rPr>
        <w:t> the number of training examples utilized in one iteration</w:t>
      </w:r>
      <w:r>
        <w:rPr>
          <w:rFonts w:hint="default" w:ascii="Agency FB" w:hAnsi="Agency FB" w:eastAsia="SimSun" w:cs="Agency FB"/>
          <w:b w:val="0"/>
          <w:bCs w:val="0"/>
          <w:i w:val="0"/>
          <w:iCs w:val="0"/>
          <w:caps w:val="0"/>
          <w:color w:val="000000" w:themeColor="text1"/>
          <w:spacing w:val="0"/>
          <w:sz w:val="44"/>
          <w:szCs w:val="44"/>
          <w:shd w:val="clear" w:fill="FFFFFF" w:themeFill="background1"/>
          <w:lang w:val="en-US"/>
          <w14:textFill>
            <w14:solidFill>
              <w14:schemeClr w14:val="tx1"/>
            </w14:solidFill>
          </w14:textFill>
        </w:rPr>
        <w:t>)</w:t>
      </w:r>
    </w:p>
    <w:p>
      <w:pPr>
        <w:rPr>
          <w:rFonts w:hint="default"/>
          <w:lang w:val="en-US"/>
        </w:rPr>
      </w:pPr>
      <w:r>
        <w:rPr>
          <w:rFonts w:hint="default" w:ascii="Agency FB" w:hAnsi="Agency FB" w:eastAsia="SimSun" w:cs="Agency FB"/>
          <w:b w:val="0"/>
          <w:bCs w:val="0"/>
          <w:i w:val="0"/>
          <w:iCs w:val="0"/>
          <w:caps w:val="0"/>
          <w:color w:val="000000" w:themeColor="text1"/>
          <w:spacing w:val="0"/>
          <w:sz w:val="44"/>
          <w:szCs w:val="44"/>
          <w:shd w:val="clear" w:fill="FFFFFF" w:themeFill="background1"/>
          <w:lang w:val="en-US"/>
          <w14:textFill>
            <w14:solidFill>
              <w14:schemeClr w14:val="tx1"/>
            </w14:solidFill>
          </w14:textFill>
        </w:rPr>
        <w:t xml:space="preserve">                          3926 of data size</w:t>
      </w:r>
    </w:p>
    <w:p/>
    <w:p>
      <w:pPr>
        <w:pBdr>
          <w:bottom w:val="thinThickThinMediumGap" w:color="auto" w:sz="18" w:space="0"/>
        </w:pBdr>
      </w:pPr>
    </w:p>
    <w:p>
      <w:pPr>
        <w:rPr>
          <w:rFonts w:hint="default"/>
          <w:lang w:val="en-US"/>
        </w:rPr>
      </w:pPr>
    </w:p>
    <w:p>
      <w:pPr>
        <w:numPr>
          <w:ilvl w:val="0"/>
          <w:numId w:val="11"/>
        </w:numPr>
        <w:ind w:left="0" w:leftChars="0" w:firstLine="0" w:firstLineChars="0"/>
        <w:rPr>
          <w:rFonts w:hint="default" w:ascii="Baskerville Old Face" w:hAnsi="Baskerville Old Face"/>
          <w:b/>
          <w:bCs/>
          <w:sz w:val="48"/>
          <w:szCs w:val="48"/>
          <w:lang w:val="en-US"/>
        </w:rPr>
      </w:pPr>
      <w:r>
        <w:rPr>
          <w:rFonts w:hint="default" w:ascii="Baskerville Old Face" w:hAnsi="Baskerville Old Face"/>
          <w:b/>
          <w:bCs/>
          <w:color w:val="2E75B6" w:themeColor="accent1" w:themeShade="BF"/>
          <w:sz w:val="52"/>
          <w:szCs w:val="52"/>
          <w:lang w:val="en-US"/>
        </w:rPr>
        <w:t>Results</w:t>
      </w:r>
      <w:r>
        <w:rPr>
          <w:rFonts w:ascii="Baskerville Old Face" w:hAnsi="Baskerville Old Face" w:eastAsia="Arial"/>
          <w:b/>
          <w:color w:val="2E75B6" w:themeColor="accent1" w:themeShade="BF"/>
          <w:kern w:val="24"/>
          <w:sz w:val="52"/>
          <w:szCs w:val="52"/>
        </w:rPr>
        <w:t xml:space="preserve"> Details</w:t>
      </w:r>
    </w:p>
    <w:p>
      <w:pPr>
        <w:numPr>
          <w:ilvl w:val="0"/>
          <w:numId w:val="0"/>
        </w:numPr>
        <w:ind w:left="1301" w:leftChars="0" w:hanging="1301" w:hangingChars="250"/>
        <w:jc w:val="both"/>
        <w:rPr>
          <w:rFonts w:hint="default" w:ascii="Agency FB" w:hAnsi="Agency FB" w:eastAsia="SimSun" w:cs="Agency FB"/>
          <w:i w:val="0"/>
          <w:iCs w:val="0"/>
          <w:caps w:val="0"/>
          <w:color w:val="1F4E79" w:themeColor="accent1" w:themeShade="80"/>
          <w:spacing w:val="0"/>
          <w:sz w:val="44"/>
          <w:szCs w:val="44"/>
          <w:shd w:val="clear" w:fill="FFFFFF"/>
          <w:lang w:val="en-US"/>
        </w:rPr>
      </w:pPr>
      <w:r>
        <w:rPr>
          <w:rFonts w:hint="default" w:ascii="Baskerville Old Face" w:hAnsi="Baskerville Old Face" w:eastAsia="Arial"/>
          <w:b/>
          <w:color w:val="2E75B6" w:themeColor="accent1" w:themeShade="BF"/>
          <w:kern w:val="24"/>
          <w:sz w:val="52"/>
          <w:szCs w:val="52"/>
          <w:lang w:val="en-US"/>
        </w:rPr>
        <w:t xml:space="preserve">   </w:t>
      </w:r>
      <w:r>
        <w:rPr>
          <w:rFonts w:hint="default" w:ascii="Agency FB" w:hAnsi="Agency FB" w:cs="Agency FB"/>
          <w:sz w:val="52"/>
          <w:szCs w:val="52"/>
          <w:lang w:val="en-US"/>
        </w:rPr>
        <w:t>==&gt;</w:t>
      </w:r>
      <w:r>
        <w:rPr>
          <w:rFonts w:hint="default" w:ascii="Agency FB" w:hAnsi="Agency FB" w:cs="Agency FB"/>
          <w:sz w:val="44"/>
          <w:szCs w:val="44"/>
          <w:lang w:val="en-US"/>
        </w:rPr>
        <w:t xml:space="preserve"> </w:t>
      </w:r>
      <w:r>
        <w:rPr>
          <w:rFonts w:hint="default" w:ascii="Agency FB" w:hAnsi="Agency FB" w:eastAsia="SimSun" w:cs="Agency FB"/>
          <w:i w:val="0"/>
          <w:iCs w:val="0"/>
          <w:caps w:val="0"/>
          <w:color w:val="1F4E79" w:themeColor="accent1" w:themeShade="80"/>
          <w:spacing w:val="0"/>
          <w:sz w:val="44"/>
          <w:szCs w:val="44"/>
          <w:shd w:val="clear" w:fill="FFFFFF"/>
          <w:lang w:val="en-US"/>
        </w:rPr>
        <w:t xml:space="preserve">For each model you should show all these results for your model on </w:t>
      </w:r>
      <w:r>
        <w:rPr>
          <w:rFonts w:hint="default" w:ascii="Agency FB" w:hAnsi="Agency FB" w:eastAsia="SimSun" w:cs="Agency FB"/>
          <w:i w:val="0"/>
          <w:iCs w:val="0"/>
          <w:caps w:val="0"/>
          <w:color w:val="1F4E79" w:themeColor="accent1" w:themeShade="80"/>
          <w:spacing w:val="0"/>
          <w:sz w:val="44"/>
          <w:szCs w:val="44"/>
          <w:u w:val="single"/>
          <w:shd w:val="clear" w:fill="FFFFFF"/>
          <w:lang w:val="en-US"/>
        </w:rPr>
        <w:t>testing data</w:t>
      </w:r>
      <w:r>
        <w:rPr>
          <w:rFonts w:hint="default" w:ascii="Agency FB" w:hAnsi="Agency FB" w:eastAsia="SimSun" w:cs="Agency FB"/>
          <w:i w:val="0"/>
          <w:iCs w:val="0"/>
          <w:caps w:val="0"/>
          <w:color w:val="1F4E79" w:themeColor="accent1" w:themeShade="80"/>
          <w:spacing w:val="0"/>
          <w:sz w:val="44"/>
          <w:szCs w:val="44"/>
          <w:shd w:val="clear" w:fill="FFFFFF"/>
          <w:lang w:val="en-US"/>
        </w:rPr>
        <w:t xml:space="preserve"> (loss curve, accuracy, confusion matrix, ROC curve)</w:t>
      </w:r>
      <w:r>
        <w:rPr>
          <w:rFonts w:hint="default" w:ascii="Agency FB" w:hAnsi="Agency FB" w:eastAsia="SimSun" w:cs="Agency FB"/>
          <w:i w:val="0"/>
          <w:iCs w:val="0"/>
          <w:caps w:val="0"/>
          <w:color w:val="1F4E79" w:themeColor="accent1" w:themeShade="80"/>
          <w:spacing w:val="0"/>
          <w:sz w:val="44"/>
          <w:szCs w:val="44"/>
          <w:shd w:val="clear" w:fill="FFFFFF"/>
        </w:rPr>
        <w:t> </w:t>
      </w:r>
    </w:p>
    <w:p>
      <w:pPr>
        <w:numPr>
          <w:ilvl w:val="0"/>
          <w:numId w:val="0"/>
        </w:numPr>
        <w:ind w:left="1100" w:leftChars="0" w:hanging="1100" w:hangingChars="250"/>
        <w:jc w:val="both"/>
        <w:rPr>
          <w:rFonts w:hint="default" w:ascii="Agency FB" w:hAnsi="Agency FB" w:eastAsia="Calibri" w:cs="Agency FB"/>
          <w:b/>
          <w:bCs/>
          <w:i w:val="0"/>
          <w:iCs w:val="0"/>
          <w:caps w:val="0"/>
          <w:color w:val="44546A" w:themeColor="text2"/>
          <w:spacing w:val="0"/>
          <w:sz w:val="48"/>
          <w:szCs w:val="48"/>
          <w:vertAlign w:val="baseline"/>
          <w:lang w:val="en-US"/>
          <w14:textFill>
            <w14:solidFill>
              <w14:schemeClr w14:val="tx2"/>
            </w14:solidFill>
          </w14:textFill>
        </w:rPr>
      </w:pPr>
      <w:r>
        <w:rPr>
          <w:rFonts w:hint="default" w:ascii="Agency FB" w:hAnsi="Agency FB" w:eastAsia="SimSun" w:cs="Agency FB"/>
          <w:i w:val="0"/>
          <w:iCs w:val="0"/>
          <w:caps w:val="0"/>
          <w:color w:val="1F4E79" w:themeColor="accent1" w:themeShade="80"/>
          <w:spacing w:val="0"/>
          <w:sz w:val="44"/>
          <w:szCs w:val="44"/>
          <w:shd w:val="clear" w:fill="FFFFFF"/>
          <w:lang w:val="en-US"/>
        </w:rPr>
        <w:t xml:space="preserve">         </w:t>
      </w:r>
      <w:r>
        <w:rPr>
          <w:rFonts w:hint="default" w:ascii="Agency FB" w:hAnsi="Agency FB" w:eastAsia="Calibri" w:cs="Agency FB"/>
          <w:b/>
          <w:bCs/>
          <w:i w:val="0"/>
          <w:iCs w:val="0"/>
          <w:caps w:val="0"/>
          <w:color w:val="1F4E79" w:themeColor="accent1" w:themeShade="80"/>
          <w:spacing w:val="0"/>
          <w:sz w:val="56"/>
          <w:szCs w:val="56"/>
          <w:vertAlign w:val="baseline"/>
          <w:lang w:val="en-US"/>
        </w:rPr>
        <w:t>--&gt;</w:t>
      </w:r>
      <w:r>
        <w:rPr>
          <w:rFonts w:hint="default" w:ascii="Agency FB" w:hAnsi="Agency FB" w:eastAsia="Calibri" w:cs="Agency FB"/>
          <w:i w:val="0"/>
          <w:iCs w:val="0"/>
          <w:caps w:val="0"/>
          <w:color w:val="1F4E79" w:themeColor="accent1" w:themeShade="80"/>
          <w:spacing w:val="0"/>
          <w:sz w:val="96"/>
          <w:szCs w:val="96"/>
          <w:vertAlign w:val="baseline"/>
          <w:lang w:val="en-US"/>
        </w:rPr>
        <w:t xml:space="preserve"> </w:t>
      </w:r>
      <w:r>
        <w:rPr>
          <w:rFonts w:hint="default" w:ascii="Agency FB" w:hAnsi="Agency FB" w:eastAsia="Calibri" w:cs="Agency FB"/>
          <w:b/>
          <w:bCs/>
          <w:i w:val="0"/>
          <w:iCs w:val="0"/>
          <w:caps w:val="0"/>
          <w:color w:val="44546A" w:themeColor="text2"/>
          <w:spacing w:val="0"/>
          <w:sz w:val="48"/>
          <w:szCs w:val="48"/>
          <w:vertAlign w:val="baseline"/>
          <w:lang w:val="en-US"/>
          <w14:textFill>
            <w14:solidFill>
              <w14:schemeClr w14:val="tx2"/>
            </w14:solidFill>
          </w14:textFill>
        </w:rPr>
        <w:t>In logistic Regression :</w:t>
      </w:r>
    </w:p>
    <w:p>
      <w:pPr>
        <w:numPr>
          <w:ilvl w:val="0"/>
          <w:numId w:val="0"/>
        </w:numPr>
        <w:ind w:left="1101" w:leftChars="0" w:hanging="1101" w:hangingChars="250"/>
        <w:jc w:val="both"/>
        <w:rPr>
          <w:rFonts w:hint="default" w:ascii="Agency FB" w:hAnsi="Agency FB" w:eastAsia="Calibri" w:cs="Agency FB"/>
          <w:i w:val="0"/>
          <w:iCs w:val="0"/>
          <w:caps w:val="0"/>
          <w:color w:val="000000" w:themeColor="text1"/>
          <w:spacing w:val="0"/>
          <w:sz w:val="48"/>
          <w:szCs w:val="48"/>
          <w:vertAlign w:val="baseline"/>
          <w:lang w:val="en-US"/>
          <w14:textFill>
            <w14:solidFill>
              <w14:schemeClr w14:val="tx1"/>
            </w14:solidFill>
          </w14:textFill>
        </w:rPr>
      </w:pPr>
      <w:r>
        <w:rPr>
          <w:rFonts w:hint="default" w:ascii="Agency FB" w:hAnsi="Agency FB" w:eastAsia="Calibri" w:cs="Agency FB"/>
          <w:b/>
          <w:bCs/>
          <w:i w:val="0"/>
          <w:iCs w:val="0"/>
          <w:caps w:val="0"/>
          <w:color w:val="44546A" w:themeColor="text2"/>
          <w:spacing w:val="0"/>
          <w:sz w:val="44"/>
          <w:szCs w:val="44"/>
          <w:vertAlign w:val="baseline"/>
          <w:lang w:val="en-US"/>
          <w14:textFill>
            <w14:solidFill>
              <w14:schemeClr w14:val="tx2"/>
            </w14:solidFill>
          </w14:textFill>
        </w:rPr>
        <w:t xml:space="preserve">            - </w:t>
      </w:r>
      <w:r>
        <w:rPr>
          <w:rFonts w:hint="default" w:ascii="Agency FB" w:hAnsi="Agency FB" w:eastAsia="Calibri" w:cs="Agency FB"/>
          <w:i w:val="0"/>
          <w:iCs w:val="0"/>
          <w:caps w:val="0"/>
          <w:color w:val="000000" w:themeColor="text1"/>
          <w:spacing w:val="0"/>
          <w:sz w:val="48"/>
          <w:szCs w:val="48"/>
          <w:vertAlign w:val="baseline"/>
          <w:lang w:val="en-US"/>
          <w14:textFill>
            <w14:solidFill>
              <w14:schemeClr w14:val="tx1"/>
            </w14:solidFill>
          </w14:textFill>
        </w:rPr>
        <w:t>Accuracy</w:t>
      </w:r>
    </w:p>
    <w:p>
      <w:pPr>
        <w:numPr>
          <w:ilvl w:val="0"/>
          <w:numId w:val="0"/>
        </w:numPr>
        <w:ind w:left="1200" w:leftChars="0" w:hanging="1200" w:hangingChars="250"/>
        <w:jc w:val="both"/>
        <w:rPr>
          <w:rFonts w:hint="default" w:ascii="Baskerville Old Face" w:hAnsi="Baskerville Old Face" w:eastAsia="Arial"/>
          <w:b/>
          <w:color w:val="2E75B6" w:themeColor="accent1" w:themeShade="BF"/>
          <w:kern w:val="24"/>
          <w:sz w:val="52"/>
          <w:szCs w:val="52"/>
          <w:lang w:val="en-US"/>
        </w:rPr>
      </w:pPr>
      <w:r>
        <w:rPr>
          <w:rFonts w:hint="default" w:ascii="Agency FB" w:hAnsi="Agency FB" w:eastAsia="Calibri" w:cs="Agency FB"/>
          <w:i w:val="0"/>
          <w:iCs w:val="0"/>
          <w:caps w:val="0"/>
          <w:color w:val="000000" w:themeColor="text1"/>
          <w:spacing w:val="0"/>
          <w:sz w:val="48"/>
          <w:szCs w:val="48"/>
          <w:vertAlign w:val="baseline"/>
          <w:lang w:val="en-US"/>
          <w14:textFill>
            <w14:solidFill>
              <w14:schemeClr w14:val="tx1"/>
            </w14:solidFill>
          </w14:textFill>
        </w:rPr>
        <w:t xml:space="preserve">                  </w:t>
      </w:r>
      <w:r>
        <w:rPr>
          <w:rFonts w:hint="default" w:ascii="Agency FB" w:hAnsi="Agency FB" w:eastAsia="Calibri" w:cs="Agency FB"/>
          <w:i w:val="0"/>
          <w:iCs w:val="0"/>
          <w:caps w:val="0"/>
          <w:color w:val="000000" w:themeColor="text1"/>
          <w:spacing w:val="0"/>
          <w:sz w:val="48"/>
          <w:szCs w:val="48"/>
          <w:vertAlign w:val="baseline"/>
          <w:lang w:val="en-US"/>
          <w14:textFill>
            <w14:solidFill>
              <w14:schemeClr w14:val="tx1"/>
            </w14:solidFill>
          </w14:textFill>
        </w:rPr>
        <w:drawing>
          <wp:inline distT="0" distB="0" distL="114300" distR="114300">
            <wp:extent cx="6179820" cy="1617980"/>
            <wp:effectExtent l="0" t="0" r="7620" b="12700"/>
            <wp:docPr id="28" name="Picture 28" descr="Screenshot 2022-12-18 030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creenshot 2022-12-18 030843"/>
                    <pic:cNvPicPr>
                      <a:picLocks noChangeAspect="1"/>
                    </pic:cNvPicPr>
                  </pic:nvPicPr>
                  <pic:blipFill>
                    <a:blip r:embed="rId8"/>
                    <a:stretch>
                      <a:fillRect/>
                    </a:stretch>
                  </pic:blipFill>
                  <pic:spPr>
                    <a:xfrm>
                      <a:off x="0" y="0"/>
                      <a:ext cx="6179820" cy="1617980"/>
                    </a:xfrm>
                    <a:prstGeom prst="rect">
                      <a:avLst/>
                    </a:prstGeom>
                  </pic:spPr>
                </pic:pic>
              </a:graphicData>
            </a:graphic>
          </wp:inline>
        </w:drawing>
      </w:r>
    </w:p>
    <w:p>
      <w:pPr>
        <w:numPr>
          <w:ilvl w:val="0"/>
          <w:numId w:val="0"/>
        </w:numPr>
        <w:ind w:firstLine="880" w:firstLineChars="200"/>
        <w:rPr>
          <w:rFonts w:hint="default" w:ascii="Agency FB" w:hAnsi="Agency FB" w:eastAsia="Calibri" w:cs="Agency FB"/>
          <w:i w:val="0"/>
          <w:iCs w:val="0"/>
          <w:caps w:val="0"/>
          <w:color w:val="000000" w:themeColor="text1"/>
          <w:spacing w:val="0"/>
          <w:sz w:val="48"/>
          <w:szCs w:val="48"/>
          <w:vertAlign w:val="baseline"/>
          <w:lang w:val="en-US"/>
          <w14:textFill>
            <w14:solidFill>
              <w14:schemeClr w14:val="tx1"/>
            </w14:solidFill>
          </w14:textFill>
        </w:rPr>
      </w:pPr>
      <w:r>
        <w:rPr>
          <w:rFonts w:hint="default" w:ascii="Agency FB" w:hAnsi="Agency FB" w:eastAsia="Calibri" w:cs="Agency FB"/>
          <w:b/>
          <w:bCs/>
          <w:i w:val="0"/>
          <w:iCs w:val="0"/>
          <w:caps w:val="0"/>
          <w:color w:val="44546A" w:themeColor="text2"/>
          <w:spacing w:val="0"/>
          <w:sz w:val="44"/>
          <w:szCs w:val="44"/>
          <w:vertAlign w:val="baseline"/>
          <w:lang w:val="en-US"/>
          <w14:textFill>
            <w14:solidFill>
              <w14:schemeClr w14:val="tx2"/>
            </w14:solidFill>
          </w14:textFill>
        </w:rPr>
        <w:t xml:space="preserve">- </w:t>
      </w:r>
      <w:r>
        <w:rPr>
          <w:rFonts w:hint="default" w:ascii="Agency FB" w:hAnsi="Agency FB" w:eastAsia="Calibri" w:cs="Agency FB"/>
          <w:b w:val="0"/>
          <w:bCs w:val="0"/>
          <w:i w:val="0"/>
          <w:iCs w:val="0"/>
          <w:caps w:val="0"/>
          <w:color w:val="auto"/>
          <w:spacing w:val="0"/>
          <w:sz w:val="44"/>
          <w:szCs w:val="44"/>
          <w:vertAlign w:val="baseline"/>
          <w:lang w:val="en-US"/>
        </w:rPr>
        <w:t>P</w:t>
      </w:r>
      <w:r>
        <w:rPr>
          <w:rFonts w:hint="default" w:ascii="Agency FB" w:hAnsi="Agency FB" w:eastAsia="Calibri" w:cs="Agency FB"/>
          <w:i w:val="0"/>
          <w:iCs w:val="0"/>
          <w:caps w:val="0"/>
          <w:color w:val="000000" w:themeColor="text1"/>
          <w:spacing w:val="0"/>
          <w:sz w:val="48"/>
          <w:szCs w:val="48"/>
          <w:vertAlign w:val="baseline"/>
          <w:lang w:val="en-US"/>
          <w14:textFill>
            <w14:solidFill>
              <w14:schemeClr w14:val="tx1"/>
            </w14:solidFill>
          </w14:textFill>
        </w:rPr>
        <w:t>recision &amp;&amp; Recall Model</w:t>
      </w:r>
    </w:p>
    <w:p>
      <w:pPr>
        <w:numPr>
          <w:ilvl w:val="0"/>
          <w:numId w:val="0"/>
        </w:numPr>
        <w:ind w:firstLine="960" w:firstLineChars="200"/>
        <w:rPr>
          <w:rFonts w:hint="default"/>
          <w:lang w:val="en-US"/>
        </w:rPr>
      </w:pPr>
      <w:r>
        <w:rPr>
          <w:rFonts w:hint="default" w:ascii="Agency FB" w:hAnsi="Agency FB" w:eastAsia="Calibri" w:cs="Agency FB"/>
          <w:i w:val="0"/>
          <w:iCs w:val="0"/>
          <w:caps w:val="0"/>
          <w:color w:val="000000" w:themeColor="text1"/>
          <w:spacing w:val="0"/>
          <w:sz w:val="48"/>
          <w:szCs w:val="48"/>
          <w:vertAlign w:val="baseline"/>
          <w:lang w:val="en-US"/>
          <w14:textFill>
            <w14:solidFill>
              <w14:schemeClr w14:val="tx1"/>
            </w14:solidFill>
          </w14:textFill>
        </w:rPr>
        <w:t xml:space="preserve">       </w:t>
      </w:r>
      <w:r>
        <w:rPr>
          <w:rFonts w:hint="default" w:ascii="Agency FB" w:hAnsi="Agency FB" w:eastAsia="Calibri" w:cs="Agency FB"/>
          <w:i w:val="0"/>
          <w:iCs w:val="0"/>
          <w:caps w:val="0"/>
          <w:color w:val="000000" w:themeColor="text1"/>
          <w:spacing w:val="0"/>
          <w:sz w:val="48"/>
          <w:szCs w:val="48"/>
          <w:vertAlign w:val="baseline"/>
          <w:lang w:val="en-US"/>
          <w14:textFill>
            <w14:solidFill>
              <w14:schemeClr w14:val="tx1"/>
            </w14:solidFill>
          </w14:textFill>
        </w:rPr>
        <w:drawing>
          <wp:inline distT="0" distB="0" distL="114300" distR="114300">
            <wp:extent cx="6563995" cy="1629410"/>
            <wp:effectExtent l="0" t="0" r="4445" b="1270"/>
            <wp:docPr id="29" name="Picture 29" descr="Screenshot 2022-12-18 030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Screenshot 2022-12-18 030941"/>
                    <pic:cNvPicPr>
                      <a:picLocks noChangeAspect="1"/>
                    </pic:cNvPicPr>
                  </pic:nvPicPr>
                  <pic:blipFill>
                    <a:blip r:embed="rId9"/>
                    <a:stretch>
                      <a:fillRect/>
                    </a:stretch>
                  </pic:blipFill>
                  <pic:spPr>
                    <a:xfrm>
                      <a:off x="0" y="0"/>
                      <a:ext cx="6563995" cy="1629410"/>
                    </a:xfrm>
                    <a:prstGeom prst="rect">
                      <a:avLst/>
                    </a:prstGeom>
                  </pic:spPr>
                </pic:pic>
              </a:graphicData>
            </a:graphic>
          </wp:inline>
        </w:drawing>
      </w:r>
    </w:p>
    <w:p>
      <w:pPr>
        <w:rPr>
          <w:rFonts w:hint="default"/>
          <w:lang w:val="en-US"/>
        </w:rPr>
      </w:pPr>
    </w:p>
    <w:p/>
    <w:p/>
    <w:p/>
    <w:p>
      <w:pPr>
        <w:numPr>
          <w:ilvl w:val="0"/>
          <w:numId w:val="0"/>
        </w:numPr>
        <w:ind w:left="500" w:leftChars="0" w:hanging="500" w:hangingChars="250"/>
        <w:jc w:val="both"/>
        <w:rPr>
          <w:rFonts w:hint="default" w:ascii="Agency FB" w:hAnsi="Agency FB" w:eastAsia="Calibri" w:cs="Agency FB"/>
          <w:i w:val="0"/>
          <w:iCs w:val="0"/>
          <w:caps w:val="0"/>
          <w:color w:val="000000" w:themeColor="text1"/>
          <w:spacing w:val="0"/>
          <w:sz w:val="48"/>
          <w:szCs w:val="48"/>
          <w:vertAlign w:val="baseline"/>
          <w:lang w:val="en-US"/>
          <w14:textFill>
            <w14:solidFill>
              <w14:schemeClr w14:val="tx1"/>
            </w14:solidFill>
          </w14:textFill>
        </w:rPr>
      </w:pPr>
      <w:r>
        <w:rPr>
          <w:rFonts w:hint="default"/>
          <w:lang w:val="en-US"/>
        </w:rPr>
        <w:t xml:space="preserve">                </w:t>
      </w:r>
      <w:r>
        <w:rPr>
          <w:rFonts w:hint="default" w:ascii="Agency FB" w:hAnsi="Agency FB" w:eastAsia="Calibri" w:cs="Agency FB"/>
          <w:b/>
          <w:bCs/>
          <w:i w:val="0"/>
          <w:iCs w:val="0"/>
          <w:caps w:val="0"/>
          <w:color w:val="44546A" w:themeColor="text2"/>
          <w:spacing w:val="0"/>
          <w:sz w:val="44"/>
          <w:szCs w:val="44"/>
          <w:vertAlign w:val="baseline"/>
          <w:lang w:val="en-US"/>
          <w14:textFill>
            <w14:solidFill>
              <w14:schemeClr w14:val="tx2"/>
            </w14:solidFill>
          </w14:textFill>
        </w:rPr>
        <w:t xml:space="preserve">- </w:t>
      </w:r>
      <w:r>
        <w:rPr>
          <w:rFonts w:hint="default" w:ascii="Agency FB" w:hAnsi="Agency FB" w:eastAsia="Calibri" w:cs="Agency FB"/>
          <w:i w:val="0"/>
          <w:iCs w:val="0"/>
          <w:caps w:val="0"/>
          <w:color w:val="000000" w:themeColor="text1"/>
          <w:spacing w:val="0"/>
          <w:sz w:val="48"/>
          <w:szCs w:val="48"/>
          <w:vertAlign w:val="baseline"/>
          <w:lang w:val="en-US"/>
          <w14:textFill>
            <w14:solidFill>
              <w14:schemeClr w14:val="tx1"/>
            </w14:solidFill>
          </w14:textFill>
        </w:rPr>
        <w:t>Confusion Matrix &amp;&amp; Confusion Matrix Curve</w:t>
      </w:r>
    </w:p>
    <w:p>
      <w:pPr>
        <w:numPr>
          <w:ilvl w:val="0"/>
          <w:numId w:val="0"/>
        </w:numPr>
        <w:ind w:left="1200" w:leftChars="0" w:hanging="1200" w:hangingChars="250"/>
        <w:jc w:val="both"/>
        <w:rPr>
          <w:rFonts w:hint="default" w:ascii="Agency FB" w:hAnsi="Agency FB" w:eastAsia="Calibri" w:cs="Agency FB"/>
          <w:i w:val="0"/>
          <w:iCs w:val="0"/>
          <w:caps w:val="0"/>
          <w:color w:val="000000" w:themeColor="text1"/>
          <w:spacing w:val="0"/>
          <w:sz w:val="48"/>
          <w:szCs w:val="48"/>
          <w:vertAlign w:val="baseline"/>
          <w:lang w:val="en-US"/>
          <w14:textFill>
            <w14:solidFill>
              <w14:schemeClr w14:val="tx1"/>
            </w14:solidFill>
          </w14:textFill>
        </w:rPr>
      </w:pPr>
    </w:p>
    <w:p>
      <w:pPr>
        <w:numPr>
          <w:ilvl w:val="0"/>
          <w:numId w:val="0"/>
        </w:numPr>
        <w:ind w:left="1200" w:leftChars="0" w:hanging="1200" w:hangingChars="250"/>
        <w:jc w:val="both"/>
        <w:rPr>
          <w:rFonts w:hint="default" w:ascii="Agency FB" w:hAnsi="Agency FB" w:eastAsia="Calibri" w:cs="Agency FB"/>
          <w:i w:val="0"/>
          <w:iCs w:val="0"/>
          <w:caps w:val="0"/>
          <w:color w:val="000000" w:themeColor="text1"/>
          <w:spacing w:val="0"/>
          <w:sz w:val="48"/>
          <w:szCs w:val="48"/>
          <w:vertAlign w:val="baseline"/>
          <w:lang w:val="en-US"/>
          <w14:textFill>
            <w14:solidFill>
              <w14:schemeClr w14:val="tx1"/>
            </w14:solidFill>
          </w14:textFill>
        </w:rPr>
      </w:pPr>
      <w:r>
        <w:rPr>
          <w:rFonts w:hint="default" w:ascii="Agency FB" w:hAnsi="Agency FB" w:eastAsia="Calibri" w:cs="Agency FB"/>
          <w:i w:val="0"/>
          <w:iCs w:val="0"/>
          <w:caps w:val="0"/>
          <w:color w:val="000000" w:themeColor="text1"/>
          <w:spacing w:val="0"/>
          <w:sz w:val="48"/>
          <w:szCs w:val="48"/>
          <w:vertAlign w:val="baseline"/>
          <w:lang w:val="en-US"/>
          <w14:textFill>
            <w14:solidFill>
              <w14:schemeClr w14:val="tx1"/>
            </w14:solidFill>
          </w14:textFill>
        </w:rPr>
        <w:t xml:space="preserve">                </w:t>
      </w:r>
      <w:r>
        <w:rPr>
          <w:rFonts w:hint="default" w:ascii="Agency FB" w:hAnsi="Agency FB" w:eastAsia="Calibri" w:cs="Agency FB"/>
          <w:i w:val="0"/>
          <w:iCs w:val="0"/>
          <w:caps w:val="0"/>
          <w:color w:val="000000" w:themeColor="text1"/>
          <w:spacing w:val="0"/>
          <w:sz w:val="48"/>
          <w:szCs w:val="48"/>
          <w:vertAlign w:val="baseline"/>
          <w:lang w:val="en-US"/>
          <w14:textFill>
            <w14:solidFill>
              <w14:schemeClr w14:val="tx1"/>
            </w14:solidFill>
          </w14:textFill>
        </w:rPr>
        <w:drawing>
          <wp:inline distT="0" distB="0" distL="114300" distR="114300">
            <wp:extent cx="4662805" cy="3797300"/>
            <wp:effectExtent l="0" t="0" r="635" b="12700"/>
            <wp:docPr id="32" name="Picture 32" descr="Screenshot 2022-12-18 031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Screenshot 2022-12-18 031040"/>
                    <pic:cNvPicPr>
                      <a:picLocks noChangeAspect="1"/>
                    </pic:cNvPicPr>
                  </pic:nvPicPr>
                  <pic:blipFill>
                    <a:blip r:embed="rId10"/>
                    <a:stretch>
                      <a:fillRect/>
                    </a:stretch>
                  </pic:blipFill>
                  <pic:spPr>
                    <a:xfrm>
                      <a:off x="0" y="0"/>
                      <a:ext cx="4662805" cy="3797300"/>
                    </a:xfrm>
                    <a:prstGeom prst="rect">
                      <a:avLst/>
                    </a:prstGeom>
                  </pic:spPr>
                </pic:pic>
              </a:graphicData>
            </a:graphic>
          </wp:inline>
        </w:drawing>
      </w:r>
    </w:p>
    <w:p/>
    <w:p/>
    <w:p>
      <w:pPr>
        <w:rPr>
          <w:rFonts w:hint="default" w:ascii="Agency FB" w:hAnsi="Agency FB" w:eastAsia="Calibri" w:cs="Agency FB"/>
          <w:i w:val="0"/>
          <w:iCs w:val="0"/>
          <w:caps w:val="0"/>
          <w:color w:val="000000" w:themeColor="text1"/>
          <w:spacing w:val="0"/>
          <w:sz w:val="48"/>
          <w:szCs w:val="48"/>
          <w:vertAlign w:val="baseline"/>
          <w:lang w:val="en-US"/>
          <w14:textFill>
            <w14:solidFill>
              <w14:schemeClr w14:val="tx1"/>
            </w14:solidFill>
          </w14:textFill>
        </w:rPr>
      </w:pPr>
      <w:r>
        <w:rPr>
          <w:rFonts w:hint="default"/>
          <w:lang w:val="en-US"/>
        </w:rPr>
        <w:t xml:space="preserve">                  </w:t>
      </w:r>
      <w:r>
        <w:rPr>
          <w:rFonts w:hint="default" w:ascii="Agency FB" w:hAnsi="Agency FB" w:eastAsia="Calibri" w:cs="Agency FB"/>
          <w:b/>
          <w:bCs/>
          <w:i w:val="0"/>
          <w:iCs w:val="0"/>
          <w:caps w:val="0"/>
          <w:color w:val="44546A" w:themeColor="text2"/>
          <w:spacing w:val="0"/>
          <w:sz w:val="44"/>
          <w:szCs w:val="44"/>
          <w:vertAlign w:val="baseline"/>
          <w:lang w:val="en-US"/>
          <w14:textFill>
            <w14:solidFill>
              <w14:schemeClr w14:val="tx2"/>
            </w14:solidFill>
          </w14:textFill>
        </w:rPr>
        <w:t>-</w:t>
      </w:r>
      <w:r>
        <w:rPr>
          <w:rFonts w:hint="default"/>
          <w:lang w:val="en-US"/>
        </w:rPr>
        <w:t xml:space="preserve">  </w:t>
      </w:r>
      <w:r>
        <w:rPr>
          <w:rFonts w:hint="default" w:ascii="Agency FB" w:hAnsi="Agency FB" w:eastAsia="Calibri" w:cs="Agency FB"/>
          <w:i w:val="0"/>
          <w:iCs w:val="0"/>
          <w:caps w:val="0"/>
          <w:color w:val="000000" w:themeColor="text1"/>
          <w:spacing w:val="0"/>
          <w:sz w:val="48"/>
          <w:szCs w:val="48"/>
          <w:vertAlign w:val="baseline"/>
          <w:lang w:val="en-US"/>
          <w14:textFill>
            <w14:solidFill>
              <w14:schemeClr w14:val="tx1"/>
            </w14:solidFill>
          </w14:textFill>
        </w:rPr>
        <w:t>ROC Curve</w:t>
      </w:r>
    </w:p>
    <w:p>
      <w:pPr>
        <w:rPr>
          <w:rFonts w:hint="default" w:ascii="Agency FB" w:hAnsi="Agency FB" w:eastAsia="Calibri" w:cs="Agency FB"/>
          <w:i w:val="0"/>
          <w:iCs w:val="0"/>
          <w:caps w:val="0"/>
          <w:color w:val="000000" w:themeColor="text1"/>
          <w:spacing w:val="0"/>
          <w:sz w:val="48"/>
          <w:szCs w:val="48"/>
          <w:vertAlign w:val="baseline"/>
          <w:lang w:val="en-US"/>
          <w14:textFill>
            <w14:solidFill>
              <w14:schemeClr w14:val="tx1"/>
            </w14:solidFill>
          </w14:textFill>
        </w:rPr>
      </w:pPr>
    </w:p>
    <w:p>
      <w:pPr>
        <w:rPr>
          <w:rFonts w:hint="default" w:ascii="Agency FB" w:hAnsi="Agency FB" w:eastAsia="Calibri" w:cs="Agency FB"/>
          <w:i w:val="0"/>
          <w:iCs w:val="0"/>
          <w:caps w:val="0"/>
          <w:color w:val="000000" w:themeColor="text1"/>
          <w:spacing w:val="0"/>
          <w:sz w:val="48"/>
          <w:szCs w:val="48"/>
          <w:vertAlign w:val="baseline"/>
          <w:lang w:val="en-US"/>
          <w14:textFill>
            <w14:solidFill>
              <w14:schemeClr w14:val="tx1"/>
            </w14:solidFill>
          </w14:textFill>
        </w:rPr>
      </w:pPr>
      <w:r>
        <w:rPr>
          <w:rFonts w:hint="default" w:ascii="Agency FB" w:hAnsi="Agency FB" w:eastAsia="Calibri" w:cs="Agency FB"/>
          <w:i w:val="0"/>
          <w:iCs w:val="0"/>
          <w:caps w:val="0"/>
          <w:color w:val="000000" w:themeColor="text1"/>
          <w:spacing w:val="0"/>
          <w:sz w:val="48"/>
          <w:szCs w:val="48"/>
          <w:vertAlign w:val="baseline"/>
          <w:lang w:val="en-US"/>
          <w14:textFill>
            <w14:solidFill>
              <w14:schemeClr w14:val="tx1"/>
            </w14:solidFill>
          </w14:textFill>
        </w:rPr>
        <w:t xml:space="preserve">                </w:t>
      </w:r>
      <w:r>
        <w:rPr>
          <w:rFonts w:hint="default" w:ascii="Agency FB" w:hAnsi="Agency FB" w:eastAsia="Calibri" w:cs="Agency FB"/>
          <w:i w:val="0"/>
          <w:iCs w:val="0"/>
          <w:caps w:val="0"/>
          <w:color w:val="000000" w:themeColor="text1"/>
          <w:spacing w:val="0"/>
          <w:sz w:val="48"/>
          <w:szCs w:val="48"/>
          <w:vertAlign w:val="baseline"/>
          <w:lang w:val="en-US"/>
          <w14:textFill>
            <w14:solidFill>
              <w14:schemeClr w14:val="tx1"/>
            </w14:solidFill>
          </w14:textFill>
        </w:rPr>
        <w:drawing>
          <wp:inline distT="0" distB="0" distL="114300" distR="114300">
            <wp:extent cx="4777740" cy="3033395"/>
            <wp:effectExtent l="0" t="0" r="7620" b="14605"/>
            <wp:docPr id="33" name="Picture 33" descr="Screenshot 2022-12-18 031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Screenshot 2022-12-18 031127"/>
                    <pic:cNvPicPr>
                      <a:picLocks noChangeAspect="1"/>
                    </pic:cNvPicPr>
                  </pic:nvPicPr>
                  <pic:blipFill>
                    <a:blip r:embed="rId11"/>
                    <a:stretch>
                      <a:fillRect/>
                    </a:stretch>
                  </pic:blipFill>
                  <pic:spPr>
                    <a:xfrm>
                      <a:off x="0" y="0"/>
                      <a:ext cx="4777740" cy="3033395"/>
                    </a:xfrm>
                    <a:prstGeom prst="rect">
                      <a:avLst/>
                    </a:prstGeom>
                  </pic:spPr>
                </pic:pic>
              </a:graphicData>
            </a:graphic>
          </wp:inline>
        </w:drawing>
      </w:r>
    </w:p>
    <w:p/>
    <w:p/>
    <w:p>
      <w:pPr>
        <w:rPr>
          <w:rFonts w:hint="default" w:cstheme="minorBidi"/>
          <w:lang w:val="en-US" w:bidi="ar-EG"/>
        </w:rPr>
      </w:pPr>
    </w:p>
    <w:p>
      <w:pPr>
        <w:rPr>
          <w:rFonts w:hint="default" w:cstheme="minorBidi"/>
          <w:lang w:val="en-US" w:bidi="ar-EG"/>
        </w:rPr>
      </w:pPr>
    </w:p>
    <w:p>
      <w:pPr>
        <w:rPr>
          <w:rFonts w:hint="default" w:ascii="Agency FB" w:hAnsi="Agency FB" w:eastAsia="Calibri" w:cs="Agency FB"/>
          <w:i w:val="0"/>
          <w:iCs w:val="0"/>
          <w:caps w:val="0"/>
          <w:color w:val="000000" w:themeColor="text1"/>
          <w:spacing w:val="0"/>
          <w:sz w:val="48"/>
          <w:szCs w:val="48"/>
          <w:vertAlign w:val="baseline"/>
          <w:lang w:val="en-US"/>
          <w14:textFill>
            <w14:solidFill>
              <w14:schemeClr w14:val="tx1"/>
            </w14:solidFill>
          </w14:textFill>
        </w:rPr>
      </w:pPr>
      <w:r>
        <w:rPr>
          <w:rFonts w:hint="default" w:cstheme="minorBidi"/>
          <w:lang w:val="en-US" w:bidi="ar-EG"/>
        </w:rPr>
        <w:t xml:space="preserve">               </w:t>
      </w:r>
      <w:r>
        <w:rPr>
          <w:rFonts w:hint="default"/>
          <w:lang w:val="en-US"/>
        </w:rPr>
        <w:t xml:space="preserve"> </w:t>
      </w:r>
      <w:r>
        <w:rPr>
          <w:rFonts w:hint="default" w:ascii="Agency FB" w:hAnsi="Agency FB" w:eastAsia="Calibri" w:cs="Agency FB"/>
          <w:b/>
          <w:bCs/>
          <w:i w:val="0"/>
          <w:iCs w:val="0"/>
          <w:caps w:val="0"/>
          <w:color w:val="44546A" w:themeColor="text2"/>
          <w:spacing w:val="0"/>
          <w:sz w:val="44"/>
          <w:szCs w:val="44"/>
          <w:vertAlign w:val="baseline"/>
          <w:lang w:val="en-US"/>
          <w14:textFill>
            <w14:solidFill>
              <w14:schemeClr w14:val="tx2"/>
            </w14:solidFill>
          </w14:textFill>
        </w:rPr>
        <w:t>-</w:t>
      </w:r>
      <w:r>
        <w:rPr>
          <w:rFonts w:hint="default"/>
          <w:lang w:val="en-US"/>
        </w:rPr>
        <w:t xml:space="preserve">  </w:t>
      </w:r>
      <w:r>
        <w:rPr>
          <w:rFonts w:hint="default" w:ascii="Agency FB" w:hAnsi="Agency FB" w:eastAsia="Calibri" w:cs="Agency FB"/>
          <w:i w:val="0"/>
          <w:iCs w:val="0"/>
          <w:caps w:val="0"/>
          <w:color w:val="000000" w:themeColor="text1"/>
          <w:spacing w:val="0"/>
          <w:sz w:val="48"/>
          <w:szCs w:val="48"/>
          <w:vertAlign w:val="baseline"/>
          <w:lang w:val="en-US"/>
          <w14:textFill>
            <w14:solidFill>
              <w14:schemeClr w14:val="tx1"/>
            </w14:solidFill>
          </w14:textFill>
        </w:rPr>
        <w:t>PR Curve</w:t>
      </w:r>
    </w:p>
    <w:p>
      <w:pPr>
        <w:rPr>
          <w:rFonts w:hint="default" w:ascii="Agency FB" w:hAnsi="Agency FB" w:eastAsia="Calibri" w:cs="Agency FB"/>
          <w:i w:val="0"/>
          <w:iCs w:val="0"/>
          <w:caps w:val="0"/>
          <w:color w:val="000000" w:themeColor="text1"/>
          <w:spacing w:val="0"/>
          <w:sz w:val="48"/>
          <w:szCs w:val="48"/>
          <w:vertAlign w:val="baseline"/>
          <w:lang w:val="en-US"/>
          <w14:textFill>
            <w14:solidFill>
              <w14:schemeClr w14:val="tx1"/>
            </w14:solidFill>
          </w14:textFill>
        </w:rPr>
      </w:pPr>
    </w:p>
    <w:p>
      <w:pPr>
        <w:pBdr>
          <w:bottom w:val="thinThickThinMediumGap" w:color="auto" w:sz="18" w:space="0"/>
        </w:pBdr>
        <w:rPr>
          <w:rFonts w:hint="default" w:ascii="Agency FB" w:hAnsi="Agency FB" w:eastAsia="Calibri" w:cs="Agency FB"/>
          <w:i w:val="0"/>
          <w:iCs w:val="0"/>
          <w:caps w:val="0"/>
          <w:color w:val="000000" w:themeColor="text1"/>
          <w:spacing w:val="0"/>
          <w:sz w:val="48"/>
          <w:szCs w:val="48"/>
          <w:vertAlign w:val="baseline"/>
          <w:lang w:val="en-US"/>
          <w14:textFill>
            <w14:solidFill>
              <w14:schemeClr w14:val="tx1"/>
            </w14:solidFill>
          </w14:textFill>
        </w:rPr>
      </w:pPr>
      <w:r>
        <w:rPr>
          <w:rFonts w:hint="default" w:ascii="Agency FB" w:hAnsi="Agency FB" w:eastAsia="Calibri" w:cs="Agency FB"/>
          <w:i w:val="0"/>
          <w:iCs w:val="0"/>
          <w:caps w:val="0"/>
          <w:color w:val="000000" w:themeColor="text1"/>
          <w:spacing w:val="0"/>
          <w:sz w:val="48"/>
          <w:szCs w:val="48"/>
          <w:vertAlign w:val="baseline"/>
          <w:lang w:val="en-US"/>
          <w14:textFill>
            <w14:solidFill>
              <w14:schemeClr w14:val="tx1"/>
            </w14:solidFill>
          </w14:textFill>
        </w:rPr>
        <w:t xml:space="preserve">                 </w:t>
      </w:r>
      <w:r>
        <w:rPr>
          <w:rFonts w:hint="default" w:ascii="Agency FB" w:hAnsi="Agency FB" w:eastAsia="Calibri" w:cs="Agency FB"/>
          <w:i w:val="0"/>
          <w:iCs w:val="0"/>
          <w:caps w:val="0"/>
          <w:color w:val="000000" w:themeColor="text1"/>
          <w:spacing w:val="0"/>
          <w:sz w:val="48"/>
          <w:szCs w:val="48"/>
          <w:vertAlign w:val="baseline"/>
          <w:lang w:val="en-US"/>
          <w14:textFill>
            <w14:solidFill>
              <w14:schemeClr w14:val="tx1"/>
            </w14:solidFill>
          </w14:textFill>
        </w:rPr>
        <w:drawing>
          <wp:inline distT="0" distB="0" distL="114300" distR="114300">
            <wp:extent cx="4320540" cy="3390900"/>
            <wp:effectExtent l="0" t="0" r="7620" b="7620"/>
            <wp:docPr id="34" name="Picture 34" descr="Screenshot 2022-12-18 031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Screenshot 2022-12-18 031243"/>
                    <pic:cNvPicPr>
                      <a:picLocks noChangeAspect="1"/>
                    </pic:cNvPicPr>
                  </pic:nvPicPr>
                  <pic:blipFill>
                    <a:blip r:embed="rId12"/>
                    <a:stretch>
                      <a:fillRect/>
                    </a:stretch>
                  </pic:blipFill>
                  <pic:spPr>
                    <a:xfrm>
                      <a:off x="0" y="0"/>
                      <a:ext cx="4320540" cy="3390900"/>
                    </a:xfrm>
                    <a:prstGeom prst="rect">
                      <a:avLst/>
                    </a:prstGeom>
                  </pic:spPr>
                </pic:pic>
              </a:graphicData>
            </a:graphic>
          </wp:inline>
        </w:drawing>
      </w:r>
    </w:p>
    <w:p>
      <w:pPr>
        <w:pBdr>
          <w:bottom w:val="thinThickThinMediumGap" w:color="auto" w:sz="18" w:space="0"/>
        </w:pBdr>
        <w:rPr>
          <w:rFonts w:hint="default" w:ascii="Agency FB" w:hAnsi="Agency FB" w:eastAsia="Calibri" w:cs="Agency FB"/>
          <w:i w:val="0"/>
          <w:iCs w:val="0"/>
          <w:caps w:val="0"/>
          <w:color w:val="000000" w:themeColor="text1"/>
          <w:spacing w:val="0"/>
          <w:sz w:val="48"/>
          <w:szCs w:val="48"/>
          <w:vertAlign w:val="baseline"/>
          <w:lang w:val="en-US"/>
          <w14:textFill>
            <w14:solidFill>
              <w14:schemeClr w14:val="tx1"/>
            </w14:solidFill>
          </w14:textFill>
        </w:rPr>
      </w:pPr>
    </w:p>
    <w:p>
      <w:pPr>
        <w:rPr>
          <w:rFonts w:hint="default" w:cstheme="minorBidi"/>
          <w:lang w:val="en-US" w:bidi="ar-EG"/>
        </w:rPr>
      </w:pPr>
    </w:p>
    <w:p>
      <w:pPr>
        <w:rPr>
          <w:b/>
          <w:bCs/>
        </w:rPr>
      </w:pPr>
      <w:r>
        <w:rPr>
          <w:rFonts w:hint="default"/>
          <w:lang w:val="en-US"/>
        </w:rPr>
        <w:t xml:space="preserve">           </w:t>
      </w:r>
      <w:r>
        <w:rPr>
          <w:rFonts w:hint="default" w:ascii="Agency FB" w:hAnsi="Agency FB" w:eastAsia="Calibri" w:cs="Agency FB"/>
          <w:b/>
          <w:bCs/>
          <w:i w:val="0"/>
          <w:iCs w:val="0"/>
          <w:caps w:val="0"/>
          <w:color w:val="1F4E79" w:themeColor="accent1" w:themeShade="80"/>
          <w:spacing w:val="0"/>
          <w:sz w:val="52"/>
          <w:szCs w:val="52"/>
          <w:vertAlign w:val="baseline"/>
          <w:lang w:val="en-US"/>
        </w:rPr>
        <w:t>--&gt;</w:t>
      </w:r>
      <w:r>
        <w:rPr>
          <w:rFonts w:hint="default" w:ascii="Agency FB" w:hAnsi="Agency FB" w:cs="Agency FB"/>
          <w:b/>
          <w:bCs/>
          <w:color w:val="44546A" w:themeColor="text2"/>
          <w:sz w:val="52"/>
          <w:szCs w:val="52"/>
          <w:shd w:val="clear" w:fill="FFFFFF" w:themeFill="background1"/>
          <w:lang w:val="en-US"/>
          <w14:textFill>
            <w14:solidFill>
              <w14:schemeClr w14:val="tx2"/>
            </w14:solidFill>
          </w14:textFill>
        </w:rPr>
        <w:t xml:space="preserve"> </w:t>
      </w:r>
      <w:r>
        <w:rPr>
          <w:rFonts w:hint="default" w:ascii="Agency FB" w:hAnsi="Agency FB" w:eastAsia="sans-serif" w:cs="Agency FB"/>
          <w:b/>
          <w:bCs/>
          <w:i w:val="0"/>
          <w:iCs w:val="0"/>
          <w:caps w:val="0"/>
          <w:color w:val="44546A" w:themeColor="text2"/>
          <w:spacing w:val="0"/>
          <w:sz w:val="52"/>
          <w:szCs w:val="52"/>
          <w:shd w:val="clear" w:fill="FFFFFF" w:themeFill="background1"/>
          <w14:textFill>
            <w14:solidFill>
              <w14:schemeClr w14:val="tx2"/>
            </w14:solidFill>
          </w14:textFill>
        </w:rPr>
        <w:t>Support Vector Machine (SVM)</w:t>
      </w:r>
    </w:p>
    <w:p/>
    <w:p>
      <w:pPr>
        <w:numPr>
          <w:ilvl w:val="0"/>
          <w:numId w:val="0"/>
        </w:numPr>
        <w:ind w:left="500" w:leftChars="0" w:hanging="500" w:hangingChars="250"/>
        <w:jc w:val="both"/>
        <w:rPr>
          <w:rFonts w:hint="default" w:ascii="Agency FB" w:hAnsi="Agency FB" w:eastAsia="Calibri" w:cs="Agency FB"/>
          <w:i w:val="0"/>
          <w:iCs w:val="0"/>
          <w:caps w:val="0"/>
          <w:color w:val="000000" w:themeColor="text1"/>
          <w:spacing w:val="0"/>
          <w:sz w:val="48"/>
          <w:szCs w:val="48"/>
          <w:vertAlign w:val="baseline"/>
          <w:lang w:val="en-US"/>
          <w14:textFill>
            <w14:solidFill>
              <w14:schemeClr w14:val="tx1"/>
            </w14:solidFill>
          </w14:textFill>
        </w:rPr>
      </w:pPr>
      <w:r>
        <w:rPr>
          <w:rFonts w:hint="default"/>
          <w:lang w:val="en-US"/>
        </w:rPr>
        <w:t xml:space="preserve">                     </w:t>
      </w:r>
      <w:r>
        <w:rPr>
          <w:rFonts w:hint="default" w:ascii="Agency FB" w:hAnsi="Agency FB" w:eastAsia="Calibri" w:cs="Agency FB"/>
          <w:b/>
          <w:bCs/>
          <w:i w:val="0"/>
          <w:iCs w:val="0"/>
          <w:caps w:val="0"/>
          <w:color w:val="44546A" w:themeColor="text2"/>
          <w:spacing w:val="0"/>
          <w:sz w:val="44"/>
          <w:szCs w:val="44"/>
          <w:vertAlign w:val="baseline"/>
          <w:lang w:val="en-US"/>
          <w14:textFill>
            <w14:solidFill>
              <w14:schemeClr w14:val="tx2"/>
            </w14:solidFill>
          </w14:textFill>
        </w:rPr>
        <w:t xml:space="preserve">- </w:t>
      </w:r>
      <w:r>
        <w:rPr>
          <w:rFonts w:hint="default" w:ascii="Agency FB" w:hAnsi="Agency FB" w:eastAsia="Calibri" w:cs="Agency FB"/>
          <w:i w:val="0"/>
          <w:iCs w:val="0"/>
          <w:caps w:val="0"/>
          <w:color w:val="000000" w:themeColor="text1"/>
          <w:spacing w:val="0"/>
          <w:sz w:val="48"/>
          <w:szCs w:val="48"/>
          <w:vertAlign w:val="baseline"/>
          <w:lang w:val="en-US"/>
          <w14:textFill>
            <w14:solidFill>
              <w14:schemeClr w14:val="tx1"/>
            </w14:solidFill>
          </w14:textFill>
        </w:rPr>
        <w:t xml:space="preserve">Accuracy </w:t>
      </w:r>
    </w:p>
    <w:p>
      <w:pPr>
        <w:numPr>
          <w:ilvl w:val="0"/>
          <w:numId w:val="0"/>
        </w:numPr>
        <w:ind w:left="1200" w:leftChars="0" w:hanging="1200" w:hangingChars="250"/>
        <w:jc w:val="both"/>
        <w:rPr>
          <w:rFonts w:hint="default" w:ascii="Agency FB" w:hAnsi="Agency FB" w:eastAsia="Calibri" w:cs="Agency FB"/>
          <w:i w:val="0"/>
          <w:iCs w:val="0"/>
          <w:caps w:val="0"/>
          <w:color w:val="000000" w:themeColor="text1"/>
          <w:spacing w:val="0"/>
          <w:sz w:val="48"/>
          <w:szCs w:val="48"/>
          <w:vertAlign w:val="baseline"/>
          <w:lang w:val="en-US"/>
          <w14:textFill>
            <w14:solidFill>
              <w14:schemeClr w14:val="tx1"/>
            </w14:solidFill>
          </w14:textFill>
        </w:rPr>
      </w:pPr>
    </w:p>
    <w:p>
      <w:pPr>
        <w:numPr>
          <w:ilvl w:val="0"/>
          <w:numId w:val="0"/>
        </w:numPr>
        <w:ind w:left="1200" w:leftChars="0" w:hanging="1200" w:hangingChars="250"/>
        <w:jc w:val="both"/>
        <w:rPr>
          <w:rFonts w:hint="default" w:ascii="Agency FB" w:hAnsi="Agency FB" w:eastAsia="Calibri" w:cs="Agency FB"/>
          <w:i w:val="0"/>
          <w:iCs w:val="0"/>
          <w:caps w:val="0"/>
          <w:color w:val="000000" w:themeColor="text1"/>
          <w:spacing w:val="0"/>
          <w:sz w:val="48"/>
          <w:szCs w:val="48"/>
          <w:vertAlign w:val="baseline"/>
          <w:lang w:val="en-US"/>
          <w14:textFill>
            <w14:solidFill>
              <w14:schemeClr w14:val="tx1"/>
            </w14:solidFill>
          </w14:textFill>
        </w:rPr>
      </w:pPr>
      <w:r>
        <w:rPr>
          <w:rFonts w:hint="default" w:ascii="Agency FB" w:hAnsi="Agency FB" w:eastAsia="Calibri" w:cs="Agency FB"/>
          <w:i w:val="0"/>
          <w:iCs w:val="0"/>
          <w:caps w:val="0"/>
          <w:color w:val="000000" w:themeColor="text1"/>
          <w:spacing w:val="0"/>
          <w:sz w:val="48"/>
          <w:szCs w:val="48"/>
          <w:vertAlign w:val="baseline"/>
          <w14:textFill>
            <w14:solidFill>
              <w14:schemeClr w14:val="tx1"/>
            </w14:solidFill>
          </w14:textFill>
        </w:rPr>
        <w:t xml:space="preserve"> </w:t>
      </w:r>
      <w:r>
        <w:rPr>
          <w:rFonts w:hint="default" w:ascii="Agency FB" w:hAnsi="Agency FB" w:eastAsia="Calibri" w:cs="Agency FB"/>
          <w:i w:val="0"/>
          <w:iCs w:val="0"/>
          <w:caps w:val="0"/>
          <w:color w:val="000000" w:themeColor="text1"/>
          <w:spacing w:val="0"/>
          <w:sz w:val="48"/>
          <w:szCs w:val="48"/>
          <w:vertAlign w:val="baseline"/>
          <w:lang w:val="en-US"/>
          <w14:textFill>
            <w14:solidFill>
              <w14:schemeClr w14:val="tx1"/>
            </w14:solidFill>
          </w14:textFill>
        </w:rPr>
        <w:t xml:space="preserve">              </w:t>
      </w:r>
      <w:r>
        <w:rPr>
          <w:rFonts w:hint="default" w:ascii="Agency FB" w:hAnsi="Agency FB" w:eastAsia="Calibri" w:cs="Agency FB"/>
          <w:i w:val="0"/>
          <w:iCs w:val="0"/>
          <w:caps w:val="0"/>
          <w:color w:val="000000" w:themeColor="text1"/>
          <w:spacing w:val="0"/>
          <w:sz w:val="48"/>
          <w:szCs w:val="48"/>
          <w:vertAlign w:val="baseline"/>
          <w:lang w:val="en-US"/>
          <w14:textFill>
            <w14:solidFill>
              <w14:schemeClr w14:val="tx1"/>
            </w14:solidFill>
          </w14:textFill>
        </w:rPr>
        <w:drawing>
          <wp:inline distT="0" distB="0" distL="114300" distR="114300">
            <wp:extent cx="5334000" cy="2214245"/>
            <wp:effectExtent l="0" t="0" r="0" b="10795"/>
            <wp:docPr id="35" name="Picture 35" descr="Screenshot 2022-12-18 032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Screenshot 2022-12-18 032355"/>
                    <pic:cNvPicPr>
                      <a:picLocks noChangeAspect="1"/>
                    </pic:cNvPicPr>
                  </pic:nvPicPr>
                  <pic:blipFill>
                    <a:blip r:embed="rId13"/>
                    <a:stretch>
                      <a:fillRect/>
                    </a:stretch>
                  </pic:blipFill>
                  <pic:spPr>
                    <a:xfrm>
                      <a:off x="0" y="0"/>
                      <a:ext cx="5334000" cy="2214245"/>
                    </a:xfrm>
                    <a:prstGeom prst="rect">
                      <a:avLst/>
                    </a:prstGeom>
                  </pic:spPr>
                </pic:pic>
              </a:graphicData>
            </a:graphic>
          </wp:inline>
        </w:drawing>
      </w:r>
    </w:p>
    <w:p>
      <w:pPr>
        <w:numPr>
          <w:ilvl w:val="0"/>
          <w:numId w:val="0"/>
        </w:numPr>
        <w:ind w:left="1200" w:leftChars="0" w:hanging="1200" w:hangingChars="250"/>
        <w:jc w:val="both"/>
        <w:rPr>
          <w:rFonts w:hint="default" w:ascii="Agency FB" w:hAnsi="Agency FB" w:eastAsia="Calibri" w:cs="Agency FB"/>
          <w:i w:val="0"/>
          <w:iCs w:val="0"/>
          <w:caps w:val="0"/>
          <w:color w:val="000000" w:themeColor="text1"/>
          <w:spacing w:val="0"/>
          <w:sz w:val="48"/>
          <w:szCs w:val="48"/>
          <w:vertAlign w:val="baseline"/>
          <w:lang w:val="en-US"/>
          <w14:textFill>
            <w14:solidFill>
              <w14:schemeClr w14:val="tx1"/>
            </w14:solidFill>
          </w14:textFill>
        </w:rPr>
      </w:pPr>
      <w:r>
        <w:rPr>
          <w:rFonts w:hint="default" w:ascii="Agency FB" w:hAnsi="Agency FB" w:eastAsia="Calibri" w:cs="Agency FB"/>
          <w:i w:val="0"/>
          <w:iCs w:val="0"/>
          <w:caps w:val="0"/>
          <w:color w:val="000000" w:themeColor="text1"/>
          <w:spacing w:val="0"/>
          <w:sz w:val="48"/>
          <w:szCs w:val="48"/>
          <w:vertAlign w:val="baseline"/>
          <w14:textFill>
            <w14:solidFill>
              <w14:schemeClr w14:val="tx1"/>
            </w14:solidFill>
          </w14:textFill>
        </w:rPr>
        <w:t xml:space="preserve">                    </w:t>
      </w:r>
    </w:p>
    <w:p/>
    <w:p/>
    <w:p>
      <w:pPr>
        <w:numPr>
          <w:ilvl w:val="0"/>
          <w:numId w:val="0"/>
        </w:numPr>
        <w:ind w:left="500" w:leftChars="0" w:hanging="500" w:hangingChars="250"/>
        <w:jc w:val="both"/>
        <w:rPr>
          <w:rFonts w:hint="default" w:ascii="Agency FB" w:hAnsi="Agency FB" w:eastAsia="Calibri" w:cs="Agency FB"/>
          <w:i w:val="0"/>
          <w:iCs w:val="0"/>
          <w:caps w:val="0"/>
          <w:color w:val="000000" w:themeColor="text1"/>
          <w:spacing w:val="0"/>
          <w:sz w:val="48"/>
          <w:szCs w:val="48"/>
          <w:vertAlign w:val="baseline"/>
          <w:lang w:val="en-US"/>
          <w14:textFill>
            <w14:solidFill>
              <w14:schemeClr w14:val="tx1"/>
            </w14:solidFill>
          </w14:textFill>
        </w:rPr>
      </w:pPr>
      <w:r>
        <w:t xml:space="preserve">        </w:t>
      </w:r>
      <w:r>
        <w:rPr>
          <w:rFonts w:hint="default"/>
          <w:lang w:val="en-US"/>
        </w:rPr>
        <w:t xml:space="preserve">       </w:t>
      </w:r>
      <w:r>
        <w:rPr>
          <w:rFonts w:hint="default" w:ascii="Agency FB" w:hAnsi="Agency FB" w:eastAsia="Calibri" w:cs="Agency FB"/>
          <w:b/>
          <w:bCs/>
          <w:i w:val="0"/>
          <w:iCs w:val="0"/>
          <w:caps w:val="0"/>
          <w:color w:val="44546A" w:themeColor="text2"/>
          <w:spacing w:val="0"/>
          <w:sz w:val="44"/>
          <w:szCs w:val="44"/>
          <w:vertAlign w:val="baseline"/>
          <w:lang w:val="en-US"/>
          <w14:textFill>
            <w14:solidFill>
              <w14:schemeClr w14:val="tx2"/>
            </w14:solidFill>
          </w14:textFill>
        </w:rPr>
        <w:t xml:space="preserve">- </w:t>
      </w:r>
      <w:r>
        <w:rPr>
          <w:rFonts w:hint="default" w:ascii="Agency FB" w:hAnsi="Agency FB" w:eastAsia="Calibri" w:cs="Agency FB"/>
          <w:b w:val="0"/>
          <w:bCs w:val="0"/>
          <w:i w:val="0"/>
          <w:iCs w:val="0"/>
          <w:caps w:val="0"/>
          <w:color w:val="auto"/>
          <w:spacing w:val="0"/>
          <w:sz w:val="44"/>
          <w:szCs w:val="44"/>
          <w:vertAlign w:val="baseline"/>
          <w:lang w:val="en-US"/>
        </w:rPr>
        <w:t>P</w:t>
      </w:r>
      <w:r>
        <w:rPr>
          <w:rFonts w:hint="default" w:ascii="Agency FB" w:hAnsi="Agency FB" w:eastAsia="Calibri" w:cs="Agency FB"/>
          <w:i w:val="0"/>
          <w:iCs w:val="0"/>
          <w:caps w:val="0"/>
          <w:color w:val="000000" w:themeColor="text1"/>
          <w:spacing w:val="0"/>
          <w:sz w:val="48"/>
          <w:szCs w:val="48"/>
          <w:vertAlign w:val="baseline"/>
          <w:lang w:val="en-US"/>
          <w14:textFill>
            <w14:solidFill>
              <w14:schemeClr w14:val="tx1"/>
            </w14:solidFill>
          </w14:textFill>
        </w:rPr>
        <w:t>recision &amp;&amp; Recall Model</w:t>
      </w:r>
    </w:p>
    <w:p>
      <w:pPr>
        <w:numPr>
          <w:ilvl w:val="0"/>
          <w:numId w:val="0"/>
        </w:numPr>
        <w:ind w:left="1200" w:leftChars="0" w:hanging="1200" w:hangingChars="250"/>
        <w:jc w:val="both"/>
        <w:rPr>
          <w:rFonts w:hint="default" w:ascii="Agency FB" w:hAnsi="Agency FB" w:eastAsia="Calibri" w:cs="Agency FB"/>
          <w:i w:val="0"/>
          <w:iCs w:val="0"/>
          <w:caps w:val="0"/>
          <w:color w:val="000000" w:themeColor="text1"/>
          <w:spacing w:val="0"/>
          <w:sz w:val="48"/>
          <w:szCs w:val="48"/>
          <w:vertAlign w:val="baseline"/>
          <w:lang w:val="en-US"/>
          <w14:textFill>
            <w14:solidFill>
              <w14:schemeClr w14:val="tx1"/>
            </w14:solidFill>
          </w14:textFill>
        </w:rPr>
      </w:pPr>
    </w:p>
    <w:p>
      <w:pPr>
        <w:numPr>
          <w:ilvl w:val="0"/>
          <w:numId w:val="0"/>
        </w:numPr>
        <w:ind w:left="1200" w:leftChars="0" w:hanging="1200" w:hangingChars="250"/>
        <w:jc w:val="both"/>
        <w:rPr>
          <w:rFonts w:hint="default" w:ascii="Agency FB" w:hAnsi="Agency FB" w:eastAsia="Calibri" w:cs="Agency FB"/>
          <w:i w:val="0"/>
          <w:iCs w:val="0"/>
          <w:caps w:val="0"/>
          <w:color w:val="000000" w:themeColor="text1"/>
          <w:spacing w:val="0"/>
          <w:sz w:val="48"/>
          <w:szCs w:val="48"/>
          <w:vertAlign w:val="baseline"/>
          <w:lang w:val="en-US"/>
          <w14:textFill>
            <w14:solidFill>
              <w14:schemeClr w14:val="tx1"/>
            </w14:solidFill>
          </w14:textFill>
        </w:rPr>
      </w:pPr>
      <w:r>
        <w:rPr>
          <w:rFonts w:hint="default" w:ascii="Agency FB" w:hAnsi="Agency FB" w:eastAsia="Calibri" w:cs="Agency FB"/>
          <w:i w:val="0"/>
          <w:iCs w:val="0"/>
          <w:caps w:val="0"/>
          <w:color w:val="000000" w:themeColor="text1"/>
          <w:spacing w:val="0"/>
          <w:sz w:val="48"/>
          <w:szCs w:val="48"/>
          <w:vertAlign w:val="baseline"/>
          <w:lang w:val="en-US"/>
          <w14:textFill>
            <w14:solidFill>
              <w14:schemeClr w14:val="tx1"/>
            </w14:solidFill>
          </w14:textFill>
        </w:rPr>
        <w:t xml:space="preserve">               </w:t>
      </w:r>
      <w:r>
        <w:rPr>
          <w:rFonts w:hint="default" w:ascii="Agency FB" w:hAnsi="Agency FB" w:eastAsia="Calibri" w:cs="Agency FB"/>
          <w:i w:val="0"/>
          <w:iCs w:val="0"/>
          <w:caps w:val="0"/>
          <w:color w:val="000000" w:themeColor="text1"/>
          <w:spacing w:val="0"/>
          <w:sz w:val="48"/>
          <w:szCs w:val="48"/>
          <w:vertAlign w:val="baseline"/>
          <w:lang w:val="en-US"/>
          <w14:textFill>
            <w14:solidFill>
              <w14:schemeClr w14:val="tx1"/>
            </w14:solidFill>
          </w14:textFill>
        </w:rPr>
        <w:drawing>
          <wp:inline distT="0" distB="0" distL="114300" distR="114300">
            <wp:extent cx="5841365" cy="1661160"/>
            <wp:effectExtent l="0" t="0" r="10795" b="0"/>
            <wp:docPr id="38" name="Picture 38" descr="Screenshot 2022-12-18 032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Screenshot 2022-12-18 032445"/>
                    <pic:cNvPicPr>
                      <a:picLocks noChangeAspect="1"/>
                    </pic:cNvPicPr>
                  </pic:nvPicPr>
                  <pic:blipFill>
                    <a:blip r:embed="rId14"/>
                    <a:stretch>
                      <a:fillRect/>
                    </a:stretch>
                  </pic:blipFill>
                  <pic:spPr>
                    <a:xfrm>
                      <a:off x="0" y="0"/>
                      <a:ext cx="5841365" cy="1661160"/>
                    </a:xfrm>
                    <a:prstGeom prst="rect">
                      <a:avLst/>
                    </a:prstGeom>
                  </pic:spPr>
                </pic:pic>
              </a:graphicData>
            </a:graphic>
          </wp:inline>
        </w:drawing>
      </w:r>
    </w:p>
    <w:p>
      <w:pPr>
        <w:numPr>
          <w:ilvl w:val="0"/>
          <w:numId w:val="0"/>
        </w:numPr>
        <w:jc w:val="both"/>
        <w:rPr>
          <w:rFonts w:hint="default"/>
          <w:lang w:val="en-US"/>
        </w:rPr>
      </w:pPr>
    </w:p>
    <w:p>
      <w:pPr>
        <w:numPr>
          <w:ilvl w:val="0"/>
          <w:numId w:val="0"/>
        </w:numPr>
        <w:ind w:left="500" w:leftChars="0" w:hanging="500" w:hangingChars="250"/>
        <w:jc w:val="both"/>
        <w:rPr>
          <w:rFonts w:hint="default"/>
          <w:lang w:val="en-US"/>
        </w:rPr>
      </w:pPr>
    </w:p>
    <w:p>
      <w:pPr>
        <w:numPr>
          <w:ilvl w:val="0"/>
          <w:numId w:val="0"/>
        </w:numPr>
        <w:ind w:left="800" w:leftChars="300" w:hanging="200" w:hangingChars="100"/>
        <w:jc w:val="both"/>
        <w:rPr>
          <w:rFonts w:hint="default" w:ascii="Agency FB" w:hAnsi="Agency FB" w:eastAsia="Calibri" w:cs="Agency FB"/>
          <w:i w:val="0"/>
          <w:iCs w:val="0"/>
          <w:caps w:val="0"/>
          <w:color w:val="000000" w:themeColor="text1"/>
          <w:spacing w:val="0"/>
          <w:sz w:val="48"/>
          <w:szCs w:val="48"/>
          <w:vertAlign w:val="baseline"/>
          <w:lang w:val="en-US"/>
          <w14:textFill>
            <w14:solidFill>
              <w14:schemeClr w14:val="tx1"/>
            </w14:solidFill>
          </w14:textFill>
        </w:rPr>
      </w:pPr>
      <w:r>
        <w:rPr>
          <w:rFonts w:hint="default"/>
          <w:lang w:val="en-US"/>
        </w:rPr>
        <w:t xml:space="preserve">  </w:t>
      </w:r>
      <w:r>
        <w:rPr>
          <w:rFonts w:hint="default" w:ascii="Agency FB" w:hAnsi="Agency FB" w:eastAsia="Calibri" w:cs="Agency FB"/>
          <w:b/>
          <w:bCs/>
          <w:i w:val="0"/>
          <w:iCs w:val="0"/>
          <w:caps w:val="0"/>
          <w:color w:val="44546A" w:themeColor="text2"/>
          <w:spacing w:val="0"/>
          <w:sz w:val="44"/>
          <w:szCs w:val="44"/>
          <w:vertAlign w:val="baseline"/>
          <w:lang w:val="en-US"/>
          <w14:textFill>
            <w14:solidFill>
              <w14:schemeClr w14:val="tx2"/>
            </w14:solidFill>
          </w14:textFill>
        </w:rPr>
        <w:t xml:space="preserve">- </w:t>
      </w:r>
      <w:r>
        <w:rPr>
          <w:rFonts w:hint="default" w:ascii="Agency FB" w:hAnsi="Agency FB" w:eastAsia="Calibri" w:cs="Agency FB"/>
          <w:i w:val="0"/>
          <w:iCs w:val="0"/>
          <w:caps w:val="0"/>
          <w:color w:val="000000" w:themeColor="text1"/>
          <w:spacing w:val="0"/>
          <w:sz w:val="48"/>
          <w:szCs w:val="48"/>
          <w:vertAlign w:val="baseline"/>
          <w:lang w:val="en-US"/>
          <w14:textFill>
            <w14:solidFill>
              <w14:schemeClr w14:val="tx1"/>
            </w14:solidFill>
          </w14:textFill>
        </w:rPr>
        <w:t>Confusion Matrix &amp;&amp; Confusion Matrix Curve</w:t>
      </w:r>
    </w:p>
    <w:p>
      <w:pPr>
        <w:rPr>
          <w:rFonts w:hint="default"/>
        </w:rPr>
      </w:pPr>
    </w:p>
    <w:p/>
    <w:p>
      <w:pPr>
        <w:rPr>
          <w:rFonts w:hint="default"/>
          <w:lang w:val="en-US"/>
        </w:rPr>
      </w:pPr>
      <w:r>
        <w:rPr>
          <w:rFonts w:hint="default"/>
          <w:lang w:val="en-US"/>
        </w:rPr>
        <w:t xml:space="preserve">                                              </w:t>
      </w:r>
      <w:r>
        <w:rPr>
          <w:rFonts w:hint="default"/>
          <w:lang w:val="en-US"/>
        </w:rPr>
        <w:drawing>
          <wp:inline distT="0" distB="0" distL="114300" distR="114300">
            <wp:extent cx="4251960" cy="5295900"/>
            <wp:effectExtent l="0" t="0" r="0" b="7620"/>
            <wp:docPr id="39" name="Picture 39" descr="Screenshot 2022-12-18 032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Screenshot 2022-12-18 032519"/>
                    <pic:cNvPicPr>
                      <a:picLocks noChangeAspect="1"/>
                    </pic:cNvPicPr>
                  </pic:nvPicPr>
                  <pic:blipFill>
                    <a:blip r:embed="rId15"/>
                    <a:stretch>
                      <a:fillRect/>
                    </a:stretch>
                  </pic:blipFill>
                  <pic:spPr>
                    <a:xfrm>
                      <a:off x="0" y="0"/>
                      <a:ext cx="4251960" cy="5295900"/>
                    </a:xfrm>
                    <a:prstGeom prst="rect">
                      <a:avLst/>
                    </a:prstGeom>
                  </pic:spPr>
                </pic:pic>
              </a:graphicData>
            </a:graphic>
          </wp:inline>
        </w:drawing>
      </w:r>
    </w:p>
    <w:p/>
    <w:p/>
    <w:p>
      <w:pPr>
        <w:rPr>
          <w:rFonts w:hint="default"/>
          <w:lang w:val="en-US"/>
        </w:rPr>
      </w:pPr>
      <w:r>
        <w:rPr>
          <w:rFonts w:hint="default"/>
          <w:lang w:val="en-US"/>
        </w:rPr>
        <w:t xml:space="preserve">    </w:t>
      </w:r>
    </w:p>
    <w:p/>
    <w:p>
      <w:pPr>
        <w:rPr>
          <w:rFonts w:hint="default" w:ascii="Agency FB" w:hAnsi="Agency FB" w:eastAsia="Calibri" w:cs="Agency FB"/>
          <w:i w:val="0"/>
          <w:iCs w:val="0"/>
          <w:caps w:val="0"/>
          <w:color w:val="000000" w:themeColor="text1"/>
          <w:spacing w:val="0"/>
          <w:sz w:val="48"/>
          <w:szCs w:val="48"/>
          <w:vertAlign w:val="baseline"/>
          <w:lang w:val="en-US"/>
          <w14:textFill>
            <w14:solidFill>
              <w14:schemeClr w14:val="tx1"/>
            </w14:solidFill>
          </w14:textFill>
        </w:rPr>
      </w:pPr>
      <w:r>
        <w:rPr>
          <w:rFonts w:hint="default"/>
          <w:lang w:val="en-US"/>
        </w:rPr>
        <w:t xml:space="preserve">               </w:t>
      </w:r>
      <w:r>
        <w:rPr>
          <w:rFonts w:hint="default" w:ascii="Agency FB" w:hAnsi="Agency FB" w:eastAsia="Calibri" w:cs="Agency FB"/>
          <w:b/>
          <w:bCs/>
          <w:i w:val="0"/>
          <w:iCs w:val="0"/>
          <w:caps w:val="0"/>
          <w:color w:val="44546A" w:themeColor="text2"/>
          <w:spacing w:val="0"/>
          <w:sz w:val="44"/>
          <w:szCs w:val="44"/>
          <w:vertAlign w:val="baseline"/>
          <w:lang w:val="en-US"/>
          <w14:textFill>
            <w14:solidFill>
              <w14:schemeClr w14:val="tx2"/>
            </w14:solidFill>
          </w14:textFill>
        </w:rPr>
        <w:t>-</w:t>
      </w:r>
      <w:r>
        <w:rPr>
          <w:rFonts w:hint="default"/>
          <w:lang w:val="en-US"/>
        </w:rPr>
        <w:t xml:space="preserve">  </w:t>
      </w:r>
      <w:r>
        <w:rPr>
          <w:rFonts w:hint="default" w:ascii="Agency FB" w:hAnsi="Agency FB" w:eastAsia="Calibri" w:cs="Agency FB"/>
          <w:i w:val="0"/>
          <w:iCs w:val="0"/>
          <w:caps w:val="0"/>
          <w:color w:val="000000" w:themeColor="text1"/>
          <w:spacing w:val="0"/>
          <w:sz w:val="48"/>
          <w:szCs w:val="48"/>
          <w:vertAlign w:val="baseline"/>
          <w:lang w:val="en-US"/>
          <w14:textFill>
            <w14:solidFill>
              <w14:schemeClr w14:val="tx1"/>
            </w14:solidFill>
          </w14:textFill>
        </w:rPr>
        <w:t>ROC Curve</w:t>
      </w:r>
    </w:p>
    <w:p>
      <w:pPr>
        <w:rPr>
          <w:rFonts w:hint="default" w:ascii="Agency FB" w:hAnsi="Agency FB" w:eastAsia="Calibri" w:cs="Agency FB"/>
          <w:i w:val="0"/>
          <w:iCs w:val="0"/>
          <w:caps w:val="0"/>
          <w:color w:val="000000" w:themeColor="text1"/>
          <w:spacing w:val="0"/>
          <w:sz w:val="48"/>
          <w:szCs w:val="48"/>
          <w:vertAlign w:val="baseline"/>
          <w:lang w:val="en-US"/>
          <w14:textFill>
            <w14:solidFill>
              <w14:schemeClr w14:val="tx1"/>
            </w14:solidFill>
          </w14:textFill>
        </w:rPr>
      </w:pPr>
    </w:p>
    <w:p>
      <w:pPr>
        <w:rPr>
          <w:rFonts w:hint="default"/>
          <w:lang w:val="en-US"/>
        </w:rPr>
      </w:pPr>
      <w:r>
        <w:rPr>
          <w:rFonts w:hint="default"/>
          <w:lang w:val="en-US"/>
        </w:rPr>
        <w:t xml:space="preserve">                               </w:t>
      </w:r>
      <w:r>
        <w:rPr>
          <w:rFonts w:hint="default"/>
          <w:lang w:val="en-US"/>
        </w:rPr>
        <w:drawing>
          <wp:inline distT="0" distB="0" distL="114300" distR="114300">
            <wp:extent cx="4922520" cy="3375660"/>
            <wp:effectExtent l="0" t="0" r="0" b="7620"/>
            <wp:docPr id="41" name="Picture 41" descr="Screenshot 2022-12-18 032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Screenshot 2022-12-18 032616"/>
                    <pic:cNvPicPr>
                      <a:picLocks noChangeAspect="1"/>
                    </pic:cNvPicPr>
                  </pic:nvPicPr>
                  <pic:blipFill>
                    <a:blip r:embed="rId16"/>
                    <a:stretch>
                      <a:fillRect/>
                    </a:stretch>
                  </pic:blipFill>
                  <pic:spPr>
                    <a:xfrm>
                      <a:off x="0" y="0"/>
                      <a:ext cx="4922520" cy="3375660"/>
                    </a:xfrm>
                    <a:prstGeom prst="rect">
                      <a:avLst/>
                    </a:prstGeom>
                  </pic:spPr>
                </pic:pic>
              </a:graphicData>
            </a:graphic>
          </wp:inline>
        </w:drawing>
      </w:r>
    </w:p>
    <w:p/>
    <w:p/>
    <w:p/>
    <w:p>
      <w:pPr>
        <w:rPr>
          <w:rFonts w:hint="default" w:ascii="Agency FB" w:hAnsi="Agency FB" w:eastAsia="Calibri" w:cs="Agency FB"/>
          <w:i w:val="0"/>
          <w:iCs w:val="0"/>
          <w:caps w:val="0"/>
          <w:color w:val="000000" w:themeColor="text1"/>
          <w:spacing w:val="0"/>
          <w:sz w:val="48"/>
          <w:szCs w:val="48"/>
          <w:vertAlign w:val="baseline"/>
          <w:lang w:val="en-US"/>
          <w14:textFill>
            <w14:solidFill>
              <w14:schemeClr w14:val="tx1"/>
            </w14:solidFill>
          </w14:textFill>
        </w:rPr>
      </w:pPr>
      <w:r>
        <w:rPr>
          <w:rFonts w:hint="default"/>
          <w:lang w:val="en-US"/>
        </w:rPr>
        <w:t xml:space="preserve">      </w:t>
      </w:r>
      <w:r>
        <w:rPr>
          <w:rFonts w:hint="default" w:cstheme="minorBidi"/>
          <w:lang w:val="en-US" w:bidi="ar-EG"/>
        </w:rPr>
        <w:t xml:space="preserve">    </w:t>
      </w:r>
      <w:r>
        <w:rPr>
          <w:rFonts w:hint="default"/>
          <w:lang w:val="en-US"/>
        </w:rPr>
        <w:t xml:space="preserve"> </w:t>
      </w:r>
      <w:r>
        <w:rPr>
          <w:rFonts w:hint="default" w:ascii="Agency FB" w:hAnsi="Agency FB" w:eastAsia="Calibri" w:cs="Agency FB"/>
          <w:b/>
          <w:bCs/>
          <w:i w:val="0"/>
          <w:iCs w:val="0"/>
          <w:caps w:val="0"/>
          <w:color w:val="44546A" w:themeColor="text2"/>
          <w:spacing w:val="0"/>
          <w:sz w:val="44"/>
          <w:szCs w:val="44"/>
          <w:vertAlign w:val="baseline"/>
          <w:lang w:val="en-US"/>
          <w14:textFill>
            <w14:solidFill>
              <w14:schemeClr w14:val="tx2"/>
            </w14:solidFill>
          </w14:textFill>
        </w:rPr>
        <w:t>-</w:t>
      </w:r>
      <w:r>
        <w:rPr>
          <w:rFonts w:hint="default"/>
          <w:lang w:val="en-US"/>
        </w:rPr>
        <w:t xml:space="preserve">  </w:t>
      </w:r>
      <w:r>
        <w:rPr>
          <w:rFonts w:hint="default" w:ascii="Agency FB" w:hAnsi="Agency FB" w:eastAsia="Calibri" w:cs="Agency FB"/>
          <w:i w:val="0"/>
          <w:iCs w:val="0"/>
          <w:caps w:val="0"/>
          <w:color w:val="000000" w:themeColor="text1"/>
          <w:spacing w:val="0"/>
          <w:sz w:val="48"/>
          <w:szCs w:val="48"/>
          <w:vertAlign w:val="baseline"/>
          <w:lang w:val="en-US"/>
          <w14:textFill>
            <w14:solidFill>
              <w14:schemeClr w14:val="tx1"/>
            </w14:solidFill>
          </w14:textFill>
        </w:rPr>
        <w:t>PR Curve</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r>
        <w:rPr>
          <w:rFonts w:hint="default"/>
          <w:lang w:val="en-US"/>
        </w:rPr>
        <w:drawing>
          <wp:inline distT="0" distB="0" distL="114300" distR="114300">
            <wp:extent cx="4099560" cy="3185160"/>
            <wp:effectExtent l="0" t="0" r="0" b="0"/>
            <wp:docPr id="42" name="Picture 42" descr="Screenshot 2022-12-18 032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Screenshot 2022-12-18 032656"/>
                    <pic:cNvPicPr>
                      <a:picLocks noChangeAspect="1"/>
                    </pic:cNvPicPr>
                  </pic:nvPicPr>
                  <pic:blipFill>
                    <a:blip r:embed="rId17"/>
                    <a:stretch>
                      <a:fillRect/>
                    </a:stretch>
                  </pic:blipFill>
                  <pic:spPr>
                    <a:xfrm>
                      <a:off x="0" y="0"/>
                      <a:ext cx="4099560" cy="3185160"/>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r>
        <w:rPr>
          <w:lang w:val="en-US" w:eastAsia="zh-CN"/>
        </w:rPr>
        <mc:AlternateContent>
          <mc:Choice Requires="wps">
            <w:drawing>
              <wp:anchor distT="0" distB="0" distL="114300" distR="114300" simplePos="0" relativeHeight="251685888" behindDoc="0" locked="0" layoutInCell="1" allowOverlap="1">
                <wp:simplePos x="0" y="0"/>
                <wp:positionH relativeFrom="column">
                  <wp:posOffset>-1142365</wp:posOffset>
                </wp:positionH>
                <wp:positionV relativeFrom="paragraph">
                  <wp:posOffset>-43180</wp:posOffset>
                </wp:positionV>
                <wp:extent cx="3124835" cy="13383260"/>
                <wp:effectExtent l="0" t="0" r="14605" b="12700"/>
                <wp:wrapNone/>
                <wp:docPr id="62" name="Rectangle 2"/>
                <wp:cNvGraphicFramePr/>
                <a:graphic xmlns:a="http://schemas.openxmlformats.org/drawingml/2006/main">
                  <a:graphicData uri="http://schemas.microsoft.com/office/word/2010/wordprocessingShape">
                    <wps:wsp>
                      <wps:cNvSpPr>
                        <a:spLocks noChangeArrowheads="1"/>
                      </wps:cNvSpPr>
                      <wps:spPr bwMode="auto">
                        <a:xfrm>
                          <a:off x="0" y="0"/>
                          <a:ext cx="3124835" cy="13383260"/>
                        </a:xfrm>
                        <a:prstGeom prst="rect">
                          <a:avLst/>
                        </a:prstGeom>
                        <a:gradFill rotWithShape="0">
                          <a:gsLst>
                            <a:gs pos="0">
                              <a:srgbClr val="F2F2F2">
                                <a:alpha val="100000"/>
                                <a:lumMod val="93000"/>
                              </a:srgbClr>
                            </a:gs>
                            <a:gs pos="100000">
                              <a:srgbClr val="F2F2F2">
                                <a:gamma/>
                                <a:shade val="60000"/>
                                <a:invGamma/>
                              </a:srgbClr>
                            </a:gs>
                          </a:gsLst>
                          <a:lin ang="0" scaled="1"/>
                        </a:gradFill>
                        <a:ln>
                          <a:noFill/>
                        </a:ln>
                      </wps:spPr>
                      <wps:bodyPr rot="0" vert="horz" wrap="square" lIns="91440" tIns="45720" rIns="91440" bIns="45720" anchor="t" anchorCtr="0" upright="1">
                        <a:noAutofit/>
                      </wps:bodyPr>
                    </wps:wsp>
                  </a:graphicData>
                </a:graphic>
              </wp:anchor>
            </w:drawing>
          </mc:Choice>
          <mc:Fallback>
            <w:pict>
              <v:rect id="Rectangle 2" o:spid="_x0000_s1026" o:spt="1" style="position:absolute;left:0pt;margin-left:-89.95pt;margin-top:-3.4pt;height:1053.8pt;width:246.05pt;z-index:251685888;mso-width-relative:page;mso-height-relative:page;" fillcolor="#E1E1E1" filled="t" stroked="f" coordsize="21600,21600" o:gfxdata="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&#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AtkvnrYAAAADAEAAA8AAAAAAAAAAQAgAAAAIgAAAGRy&#10;cy9kb3ducmV2LnhtbFBLAQIUABQAAAAIAIdO4kC2aLOZdwIAACIFAAAOAAAAAAAAAAEAIAAAACcB&#10;AABkcnMvZTJvRG9jLnhtbFBLBQYAAAAABgAGAFkBAAAQBgAAAAA=&#10;">
                <v:fill type="gradient" on="t" color2="#919191" angle="90" focus="100%" focussize="0,0"/>
                <v:stroke on="f"/>
                <v:imagedata o:title=""/>
                <o:lock v:ext="edit" aspectratio="f"/>
              </v:rect>
            </w:pict>
          </mc:Fallback>
        </mc:AlternateContent>
      </w:r>
    </w:p>
    <w:p>
      <w:pPr>
        <w:rPr>
          <w:rFonts w:hint="default"/>
          <w:lang w:val="en-US"/>
        </w:rPr>
      </w:pPr>
    </w:p>
    <w:p>
      <w:pPr>
        <w:rPr>
          <w:rFonts w:hint="default"/>
          <w:lang w:val="en-US"/>
        </w:rPr>
      </w:pPr>
    </w:p>
    <w:p>
      <w:pPr>
        <w:rPr>
          <w:rFonts w:hint="default"/>
          <w:lang w:val="en-US"/>
        </w:rPr>
      </w:pPr>
    </w:p>
    <w:p>
      <w:pPr>
        <w:rPr>
          <w:rFonts w:hint="default"/>
          <w:lang w:val="en-US"/>
        </w:rPr>
      </w:pPr>
    </w:p>
    <w:p>
      <w:r>
        <w:rPr>
          <w:lang w:val="en-US" w:eastAsia="zh-CN"/>
        </w:rPr>
        <mc:AlternateContent>
          <mc:Choice Requires="wps">
            <w:drawing>
              <wp:anchor distT="0" distB="0" distL="114300" distR="114300" simplePos="0" relativeHeight="251693056" behindDoc="0" locked="0" layoutInCell="1" allowOverlap="1">
                <wp:simplePos x="0" y="0"/>
                <wp:positionH relativeFrom="column">
                  <wp:posOffset>1707515</wp:posOffset>
                </wp:positionH>
                <wp:positionV relativeFrom="paragraph">
                  <wp:posOffset>27305</wp:posOffset>
                </wp:positionV>
                <wp:extent cx="274955" cy="244475"/>
                <wp:effectExtent l="0" t="0" r="14605" b="14605"/>
                <wp:wrapNone/>
                <wp:docPr id="69" name="AutoShape 56"/>
                <wp:cNvGraphicFramePr/>
                <a:graphic xmlns:a="http://schemas.openxmlformats.org/drawingml/2006/main">
                  <a:graphicData uri="http://schemas.microsoft.com/office/word/2010/wordprocessingShape">
                    <wps:wsp>
                      <wps:cNvSpPr>
                        <a:spLocks noChangeArrowheads="1"/>
                      </wps:cNvSpPr>
                      <wps:spPr bwMode="auto">
                        <a:xfrm rot="10800000">
                          <a:off x="0" y="0"/>
                          <a:ext cx="274955" cy="244475"/>
                        </a:xfrm>
                        <a:prstGeom prst="rtTriangle">
                          <a:avLst/>
                        </a:prstGeom>
                        <a:solidFill>
                          <a:schemeClr val="bg2">
                            <a:lumMod val="25000"/>
                            <a:lumOff val="0"/>
                          </a:schemeClr>
                        </a:solidFill>
                        <a:ln>
                          <a:noFill/>
                        </a:ln>
                      </wps:spPr>
                      <wps:bodyPr rot="0" vert="horz" wrap="square" lIns="91440" tIns="45720" rIns="91440" bIns="45720" anchor="t" anchorCtr="0" upright="1">
                        <a:noAutofit/>
                      </wps:bodyPr>
                    </wps:wsp>
                  </a:graphicData>
                </a:graphic>
              </wp:anchor>
            </w:drawing>
          </mc:Choice>
          <mc:Fallback>
            <w:pict>
              <v:shape id="AutoShape 56" o:spid="_x0000_s1026" o:spt="6" type="#_x0000_t6" style="position:absolute;left:0pt;margin-left:134.45pt;margin-top:2.15pt;height:19.25pt;width:21.65pt;rotation:11796480f;z-index:251693056;mso-width-relative:page;mso-height-relative:page;" fillcolor="#3B3838 [3214]" filled="t" stroked="f" coordsize="21600,21600" o:gfxdata="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jFSAItgAAAAIAQAADwAAAAAAAAABACAAAAAiAAAAZHJzL2Rv&#10;d25yZXYueG1sUEsBAhQAFAAAAAgAh07iQCqmNAU6AgAAdAQAAA4AAAAAAAAAAQAgAAAAJwEAAGRy&#10;cy9lMm9Eb2MueG1sUEsFBgAAAAAGAAYAWQEAANMFAAAAAA==&#10;">
                <v:fill on="t" focussize="0,0"/>
                <v:stroke on="f"/>
                <v:imagedata o:title=""/>
                <o:lock v:ext="edit" aspectratio="f"/>
              </v:shape>
            </w:pict>
          </mc:Fallback>
        </mc:AlternateContent>
      </w:r>
    </w:p>
    <w:p/>
    <w:p>
      <w:r>
        <w:rPr>
          <w:lang w:val="en-US" w:eastAsia="zh-CN"/>
        </w:rPr>
        <mc:AlternateContent>
          <mc:Choice Requires="wps">
            <w:drawing>
              <wp:anchor distT="0" distB="0" distL="114300" distR="114300" simplePos="0" relativeHeight="251689984" behindDoc="0" locked="0" layoutInCell="1" allowOverlap="1">
                <wp:simplePos x="0" y="0"/>
                <wp:positionH relativeFrom="column">
                  <wp:posOffset>1683385</wp:posOffset>
                </wp:positionH>
                <wp:positionV relativeFrom="paragraph">
                  <wp:posOffset>-1137920</wp:posOffset>
                </wp:positionV>
                <wp:extent cx="7970520" cy="873125"/>
                <wp:effectExtent l="0" t="0" r="0" b="10795"/>
                <wp:wrapNone/>
                <wp:docPr id="66" name="Text Box 53"/>
                <wp:cNvGraphicFramePr/>
                <a:graphic xmlns:a="http://schemas.openxmlformats.org/drawingml/2006/main">
                  <a:graphicData uri="http://schemas.microsoft.com/office/word/2010/wordprocessingShape">
                    <wps:wsp>
                      <wps:cNvSpPr txBox="1">
                        <a:spLocks noChangeArrowheads="1"/>
                      </wps:cNvSpPr>
                      <wps:spPr bwMode="auto">
                        <a:xfrm>
                          <a:off x="0" y="0"/>
                          <a:ext cx="7970520" cy="873125"/>
                        </a:xfrm>
                        <a:prstGeom prst="rect">
                          <a:avLst/>
                        </a:prstGeom>
                        <a:solidFill>
                          <a:srgbClr val="4F81BD"/>
                        </a:solidFill>
                        <a:ln>
                          <a:noFill/>
                        </a:ln>
                      </wps:spPr>
                      <wps:txbx>
                        <w:txbxContent>
                          <w:p>
                            <w:pPr>
                              <w:spacing w:before="240"/>
                              <w:ind w:left="284" w:right="680" w:firstLine="1606" w:firstLineChars="400"/>
                              <w:jc w:val="both"/>
                              <w:rPr>
                                <w:rFonts w:hint="default" w:ascii="Andalus" w:hAnsi="Andalus" w:cs="Andalus"/>
                                <w:b/>
                                <w:bCs/>
                                <w:color w:val="FFFFFF"/>
                                <w:sz w:val="40"/>
                                <w:szCs w:val="40"/>
                                <w:lang w:val="en-US"/>
                              </w:rPr>
                            </w:pPr>
                            <w:r>
                              <w:rPr>
                                <w:rFonts w:hint="default" w:ascii="Andalus" w:hAnsi="Andalus" w:cs="Andalus"/>
                                <w:b/>
                                <w:bCs/>
                                <w:color w:val="FFFFFF"/>
                                <w:sz w:val="40"/>
                                <w:szCs w:val="40"/>
                                <w:lang w:val="en-US"/>
                              </w:rPr>
                              <w:t>Name Dataset</w:t>
                            </w:r>
                          </w:p>
                        </w:txbxContent>
                      </wps:txbx>
                      <wps:bodyPr rot="0" vert="horz" wrap="square" lIns="91440" tIns="45720" rIns="91440" bIns="45720" anchor="t" anchorCtr="0" upright="1">
                        <a:noAutofit/>
                      </wps:bodyPr>
                    </wps:wsp>
                  </a:graphicData>
                </a:graphic>
              </wp:anchor>
            </w:drawing>
          </mc:Choice>
          <mc:Fallback>
            <w:pict>
              <v:shape id="Text Box 53" o:spid="_x0000_s1026" o:spt="202" type="#_x0000_t202" style="position:absolute;left:0pt;margin-left:132.55pt;margin-top:-89.6pt;height:68.75pt;width:627.6pt;z-index:251689984;mso-width-relative:page;mso-height-relative:page;" fillcolor="#4F81BD" filled="t" stroked="f" coordsize="21600,21600" o:gfxdata="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gTWs81wAA&#10;AAsBAAAPAAAAAAAAAAEAIAAAACIAAABkcnMvZG93bnJldi54bWxQSwECFAAUAAAACACHTuJAPjcR&#10;oB8CAAA/BAAADgAAAAAAAAABACAAAAAmAQAAZHJzL2Uyb0RvYy54bWxQSwUGAAAAAAYABgBZAQAA&#10;twUAAAAA&#10;">
                <v:fill on="t" focussize="0,0"/>
                <v:stroke on="f"/>
                <v:imagedata o:title=""/>
                <o:lock v:ext="edit" aspectratio="f"/>
                <v:textbox>
                  <w:txbxContent>
                    <w:p>
                      <w:pPr>
                        <w:spacing w:before="240"/>
                        <w:ind w:left="284" w:right="680" w:firstLine="1606" w:firstLineChars="400"/>
                        <w:jc w:val="both"/>
                        <w:rPr>
                          <w:rFonts w:hint="default" w:ascii="Andalus" w:hAnsi="Andalus" w:cs="Andalus"/>
                          <w:b/>
                          <w:bCs/>
                          <w:color w:val="FFFFFF"/>
                          <w:sz w:val="40"/>
                          <w:szCs w:val="40"/>
                          <w:lang w:val="en-US"/>
                        </w:rPr>
                      </w:pPr>
                      <w:r>
                        <w:rPr>
                          <w:rFonts w:hint="default" w:ascii="Andalus" w:hAnsi="Andalus" w:cs="Andalus"/>
                          <w:b/>
                          <w:bCs/>
                          <w:color w:val="FFFFFF"/>
                          <w:sz w:val="40"/>
                          <w:szCs w:val="40"/>
                          <w:lang w:val="en-US"/>
                        </w:rPr>
                        <w:t>Name Dataset</w:t>
                      </w:r>
                    </w:p>
                  </w:txbxContent>
                </v:textbox>
              </v:shape>
            </w:pict>
          </mc:Fallback>
        </mc:AlternateContent>
      </w:r>
      <w:r>
        <w:rPr>
          <w:lang w:val="en-US" w:eastAsia="zh-CN"/>
        </w:rPr>
        <mc:AlternateContent>
          <mc:Choice Requires="wps">
            <w:drawing>
              <wp:anchor distT="0" distB="0" distL="114300" distR="114300" simplePos="0" relativeHeight="251687936" behindDoc="0" locked="0" layoutInCell="1" allowOverlap="1">
                <wp:simplePos x="0" y="0"/>
                <wp:positionH relativeFrom="column">
                  <wp:posOffset>-800100</wp:posOffset>
                </wp:positionH>
                <wp:positionV relativeFrom="paragraph">
                  <wp:posOffset>4723130</wp:posOffset>
                </wp:positionV>
                <wp:extent cx="1766570" cy="562610"/>
                <wp:effectExtent l="0" t="0" r="0" b="0"/>
                <wp:wrapNone/>
                <wp:docPr id="64" name="AutoShape 49"/>
                <wp:cNvGraphicFramePr/>
                <a:graphic xmlns:a="http://schemas.openxmlformats.org/drawingml/2006/main">
                  <a:graphicData uri="http://schemas.microsoft.com/office/word/2010/wordprocessingShape">
                    <wps:wsp>
                      <wps:cNvSpPr>
                        <a:spLocks noChangeArrowheads="1"/>
                      </wps:cNvSpPr>
                      <wps:spPr bwMode="auto">
                        <a:xfrm>
                          <a:off x="0" y="0"/>
                          <a:ext cx="1766570" cy="562610"/>
                        </a:xfrm>
                        <a:prstGeom prst="roundRect">
                          <a:avLst>
                            <a:gd name="adj" fmla="val 0"/>
                          </a:avLst>
                        </a:prstGeom>
                        <a:noFill/>
                        <a:ln>
                          <a:noFill/>
                        </a:ln>
                      </wps:spPr>
                      <wps:txbx>
                        <w:txbxContent>
                          <w:p>
                            <w:pPr>
                              <w:spacing w:after="0"/>
                              <w:ind w:firstLine="261" w:firstLineChars="50"/>
                              <w:rPr>
                                <w:rFonts w:hint="default" w:ascii="Arial" w:hAnsi="Arial" w:cs="Arial"/>
                                <w:b/>
                                <w:color w:val="000000"/>
                                <w:sz w:val="32"/>
                                <w:szCs w:val="32"/>
                                <w:lang w:val="en-US"/>
                              </w:rPr>
                            </w:pPr>
                            <w:r>
                              <w:rPr>
                                <w:rFonts w:hint="default" w:ascii="Andalus" w:hAnsi="Andalus" w:cs="Andalus"/>
                                <w:b/>
                                <w:color w:val="000000"/>
                                <w:sz w:val="52"/>
                                <w:szCs w:val="52"/>
                                <w:lang w:val="en-US"/>
                              </w:rPr>
                              <w:t>Part Two</w:t>
                            </w:r>
                          </w:p>
                          <w:p>
                            <w:pPr>
                              <w:rPr>
                                <w:rFonts w:ascii="Arial" w:hAnsi="Arial" w:cs="Arial"/>
                              </w:rPr>
                            </w:pPr>
                          </w:p>
                        </w:txbxContent>
                      </wps:txbx>
                      <wps:bodyPr rot="0" vert="horz" wrap="square" lIns="91440" tIns="45720" rIns="91440" bIns="45720" anchor="t" anchorCtr="0" upright="1">
                        <a:noAutofit/>
                      </wps:bodyPr>
                    </wps:wsp>
                  </a:graphicData>
                </a:graphic>
              </wp:anchor>
            </w:drawing>
          </mc:Choice>
          <mc:Fallback>
            <w:pict>
              <v:roundrect id="AutoShape 49" o:spid="_x0000_s1026" o:spt="2" style="position:absolute;left:0pt;margin-left:-63pt;margin-top:371.9pt;height:44.3pt;width:139.1pt;z-index:251687936;mso-width-relative:page;mso-height-relative:page;" filled="f" stroked="f" coordsize="21600,21600" arcsize="0" o:gfxdata="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wyQTY2wAAAAwBAAAP&#10;AAAAAAAAAAEAIAAAACIAAABkcnMvZG93bnJldi54bWxQSwECFAAUAAAACACHTuJAHRJvBhUCAAA6&#10;BAAADgAAAAAAAAABACAAAAAqAQAAZHJzL2Uyb0RvYy54bWxQSwUGAAAAAAYABgBZAQAAsQUAAAAA&#10;">
                <v:fill on="f" focussize="0,0"/>
                <v:stroke on="f"/>
                <v:imagedata o:title=""/>
                <o:lock v:ext="edit" aspectratio="f"/>
                <v:textbox>
                  <w:txbxContent>
                    <w:p>
                      <w:pPr>
                        <w:spacing w:after="0"/>
                        <w:ind w:firstLine="261" w:firstLineChars="50"/>
                        <w:rPr>
                          <w:rFonts w:hint="default" w:ascii="Arial" w:hAnsi="Arial" w:cs="Arial"/>
                          <w:b/>
                          <w:color w:val="000000"/>
                          <w:sz w:val="32"/>
                          <w:szCs w:val="32"/>
                          <w:lang w:val="en-US"/>
                        </w:rPr>
                      </w:pPr>
                      <w:r>
                        <w:rPr>
                          <w:rFonts w:hint="default" w:ascii="Andalus" w:hAnsi="Andalus" w:cs="Andalus"/>
                          <w:b/>
                          <w:color w:val="000000"/>
                          <w:sz w:val="52"/>
                          <w:szCs w:val="52"/>
                          <w:lang w:val="en-US"/>
                        </w:rPr>
                        <w:t>Part Two</w:t>
                      </w:r>
                    </w:p>
                    <w:p>
                      <w:pPr>
                        <w:rPr>
                          <w:rFonts w:ascii="Arial" w:hAnsi="Arial" w:cs="Arial"/>
                        </w:rPr>
                      </w:pPr>
                    </w:p>
                  </w:txbxContent>
                </v:textbox>
              </v:roundrect>
            </w:pict>
          </mc:Fallback>
        </mc:AlternateContent>
      </w:r>
    </w:p>
    <w:p/>
    <w:p/>
    <w:p/>
    <w:p/>
    <w:p>
      <w:r>
        <w:rPr>
          <w:lang w:val="en-US" w:eastAsia="zh-CN"/>
        </w:rPr>
        <mc:AlternateContent>
          <mc:Choice Requires="wps">
            <w:drawing>
              <wp:anchor distT="0" distB="0" distL="114300" distR="114300" simplePos="0" relativeHeight="251696128" behindDoc="0" locked="0" layoutInCell="1" allowOverlap="1">
                <wp:simplePos x="0" y="0"/>
                <wp:positionH relativeFrom="column">
                  <wp:posOffset>2350135</wp:posOffset>
                </wp:positionH>
                <wp:positionV relativeFrom="paragraph">
                  <wp:posOffset>47625</wp:posOffset>
                </wp:positionV>
                <wp:extent cx="6165215" cy="568960"/>
                <wp:effectExtent l="0" t="0" r="0" b="0"/>
                <wp:wrapNone/>
                <wp:docPr id="72" name="Text Box 54"/>
                <wp:cNvGraphicFramePr/>
                <a:graphic xmlns:a="http://schemas.openxmlformats.org/drawingml/2006/main">
                  <a:graphicData uri="http://schemas.microsoft.com/office/word/2010/wordprocessingShape">
                    <wps:wsp>
                      <wps:cNvSpPr txBox="1">
                        <a:spLocks noChangeArrowheads="1"/>
                      </wps:cNvSpPr>
                      <wps:spPr bwMode="auto">
                        <a:xfrm>
                          <a:off x="0" y="0"/>
                          <a:ext cx="6165215" cy="568960"/>
                        </a:xfrm>
                        <a:prstGeom prst="rect">
                          <a:avLst/>
                        </a:prstGeom>
                        <a:noFill/>
                        <a:ln>
                          <a:noFill/>
                        </a:ln>
                      </wps:spPr>
                      <wps:txbx>
                        <w:txbxContent>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528" w:lineRule="atLeast"/>
                              <w:ind w:left="0" w:right="0" w:firstLine="0"/>
                              <w:textAlignment w:val="baseline"/>
                              <w:rPr>
                                <w:rFonts w:ascii="sans-serif" w:hAnsi="sans-serif" w:eastAsia="sans-serif" w:cs="sans-serif"/>
                                <w:b/>
                                <w:bCs/>
                                <w:i w:val="0"/>
                                <w:iCs w:val="0"/>
                                <w:caps w:val="0"/>
                                <w:color w:val="202124"/>
                                <w:spacing w:val="0"/>
                                <w:sz w:val="43"/>
                                <w:szCs w:val="43"/>
                              </w:rPr>
                            </w:pPr>
                            <w:r>
                              <w:rPr>
                                <w:rFonts w:hint="default" w:ascii="Papyrus" w:hAnsi="Papyrus" w:eastAsia="sans-serif" w:cs="Papyrus"/>
                                <w:b/>
                                <w:bCs/>
                                <w:i w:val="0"/>
                                <w:iCs w:val="0"/>
                                <w:caps w:val="0"/>
                                <w:color w:val="202124"/>
                                <w:spacing w:val="0"/>
                                <w:sz w:val="56"/>
                                <w:szCs w:val="56"/>
                                <w:shd w:val="clear" w:fill="FFFFFF"/>
                                <w:vertAlign w:val="baseline"/>
                              </w:rPr>
                              <w:t>Oxford 102 Flower Dataset</w:t>
                            </w:r>
                          </w:p>
                          <w:p>
                            <w:pPr>
                              <w:jc w:val="center"/>
                              <w:rPr>
                                <w:rFonts w:ascii="Arial" w:hAnsi="Arial" w:cs="Arial"/>
                                <w:b/>
                                <w:sz w:val="48"/>
                                <w:szCs w:val="48"/>
                                <w:lang w:val="en-CA"/>
                              </w:rPr>
                            </w:pPr>
                            <w:r>
                              <w:rPr>
                                <w:rFonts w:hint="default" w:ascii="Papyrus" w:hAnsi="Papyrus" w:cs="Papyrus"/>
                                <w:b/>
                                <w:sz w:val="56"/>
                                <w:szCs w:val="56"/>
                                <w:lang w:val="en-CA"/>
                              </w:rPr>
                              <w:t>n Dataset</w:t>
                            </w:r>
                          </w:p>
                        </w:txbxContent>
                      </wps:txbx>
                      <wps:bodyPr rot="0" vert="horz" wrap="square" lIns="91440" tIns="45720" rIns="91440" bIns="45720" anchor="t" anchorCtr="0" upright="1">
                        <a:noAutofit/>
                      </wps:bodyPr>
                    </wps:wsp>
                  </a:graphicData>
                </a:graphic>
              </wp:anchor>
            </w:drawing>
          </mc:Choice>
          <mc:Fallback>
            <w:pict>
              <v:shape id="Text Box 54" o:spid="_x0000_s1026" o:spt="202" type="#_x0000_t202" style="position:absolute;left:0pt;margin-left:185.05pt;margin-top:3.75pt;height:44.8pt;width:485.45pt;z-index:251696128;mso-width-relative:page;mso-height-relative:page;" filled="f" stroked="f" coordsize="21600,21600" o:gfxdata="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7x+A2AAAAAsBAAAPAAAAAAAAAAEAIAAAACIA&#10;AABkcnMvZG93bnJldi54bWxQSwECFAAUAAAACACHTuJAYym3pwkCAAAWBAAADgAAAAAAAAABACAA&#10;AAAnAQAAZHJzL2Uyb0RvYy54bWxQSwUGAAAAAAYABgBZAQAAogUAAAAA&#10;">
                <v:fill on="f" focussize="0,0"/>
                <v:stroke on="f"/>
                <v:imagedata o:title=""/>
                <o:lock v:ext="edit" aspectratio="f"/>
                <v:textbox>
                  <w:txbxContent>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528" w:lineRule="atLeast"/>
                        <w:ind w:left="0" w:right="0" w:firstLine="0"/>
                        <w:textAlignment w:val="baseline"/>
                        <w:rPr>
                          <w:rFonts w:ascii="sans-serif" w:hAnsi="sans-serif" w:eastAsia="sans-serif" w:cs="sans-serif"/>
                          <w:b/>
                          <w:bCs/>
                          <w:i w:val="0"/>
                          <w:iCs w:val="0"/>
                          <w:caps w:val="0"/>
                          <w:color w:val="202124"/>
                          <w:spacing w:val="0"/>
                          <w:sz w:val="43"/>
                          <w:szCs w:val="43"/>
                        </w:rPr>
                      </w:pPr>
                      <w:r>
                        <w:rPr>
                          <w:rFonts w:hint="default" w:ascii="Papyrus" w:hAnsi="Papyrus" w:eastAsia="sans-serif" w:cs="Papyrus"/>
                          <w:b/>
                          <w:bCs/>
                          <w:i w:val="0"/>
                          <w:iCs w:val="0"/>
                          <w:caps w:val="0"/>
                          <w:color w:val="202124"/>
                          <w:spacing w:val="0"/>
                          <w:sz w:val="56"/>
                          <w:szCs w:val="56"/>
                          <w:shd w:val="clear" w:fill="FFFFFF"/>
                          <w:vertAlign w:val="baseline"/>
                        </w:rPr>
                        <w:t>Oxford 102 Flower Dataset</w:t>
                      </w:r>
                    </w:p>
                    <w:p>
                      <w:pPr>
                        <w:jc w:val="center"/>
                        <w:rPr>
                          <w:rFonts w:ascii="Arial" w:hAnsi="Arial" w:cs="Arial"/>
                          <w:b/>
                          <w:sz w:val="48"/>
                          <w:szCs w:val="48"/>
                          <w:lang w:val="en-CA"/>
                        </w:rPr>
                      </w:pPr>
                      <w:r>
                        <w:rPr>
                          <w:rFonts w:hint="default" w:ascii="Papyrus" w:hAnsi="Papyrus" w:cs="Papyrus"/>
                          <w:b/>
                          <w:sz w:val="56"/>
                          <w:szCs w:val="56"/>
                          <w:lang w:val="en-CA"/>
                        </w:rPr>
                        <w:t>n Dataset</w:t>
                      </w:r>
                    </w:p>
                  </w:txbxContent>
                </v:textbox>
              </v:shape>
            </w:pict>
          </mc:Fallback>
        </mc:AlternateContent>
      </w:r>
    </w:p>
    <w:p/>
    <w:p/>
    <w:p/>
    <w:p/>
    <w:p/>
    <w:p/>
    <w:p>
      <w:r>
        <w:rPr>
          <w:lang w:val="en-US" w:eastAsia="zh-CN"/>
        </w:rPr>
        <mc:AlternateContent>
          <mc:Choice Requires="wps">
            <w:drawing>
              <wp:anchor distT="0" distB="0" distL="114300" distR="114300" simplePos="0" relativeHeight="251691008" behindDoc="0" locked="0" layoutInCell="1" allowOverlap="1">
                <wp:simplePos x="0" y="0"/>
                <wp:positionH relativeFrom="column">
                  <wp:posOffset>1752600</wp:posOffset>
                </wp:positionH>
                <wp:positionV relativeFrom="paragraph">
                  <wp:posOffset>71755</wp:posOffset>
                </wp:positionV>
                <wp:extent cx="7843520" cy="351155"/>
                <wp:effectExtent l="0" t="0" r="5080" b="14605"/>
                <wp:wrapNone/>
                <wp:docPr id="67" name="AutoShape 45"/>
                <wp:cNvGraphicFramePr/>
                <a:graphic xmlns:a="http://schemas.openxmlformats.org/drawingml/2006/main">
                  <a:graphicData uri="http://schemas.microsoft.com/office/word/2010/wordprocessingShape">
                    <wps:wsp>
                      <wps:cNvSpPr>
                        <a:spLocks noChangeArrowheads="1"/>
                      </wps:cNvSpPr>
                      <wps:spPr bwMode="auto">
                        <a:xfrm>
                          <a:off x="0" y="0"/>
                          <a:ext cx="7843520" cy="351155"/>
                        </a:xfrm>
                        <a:prstGeom prst="roundRect">
                          <a:avLst>
                            <a:gd name="adj" fmla="val 0"/>
                          </a:avLst>
                        </a:prstGeom>
                        <a:solidFill>
                          <a:srgbClr val="4F81BD"/>
                        </a:solidFill>
                        <a:ln>
                          <a:noFill/>
                        </a:ln>
                      </wps:spPr>
                      <wps:txbx>
                        <w:txbxContent>
                          <w:p>
                            <w:pPr>
                              <w:spacing w:after="0"/>
                              <w:rPr>
                                <w:rFonts w:ascii="Arial" w:hAnsi="Arial" w:cs="Arial"/>
                                <w:b/>
                                <w:color w:val="FFFFFF"/>
                                <w:sz w:val="36"/>
                                <w:szCs w:val="36"/>
                                <w:lang w:val="en-US"/>
                              </w:rPr>
                            </w:pPr>
                          </w:p>
                          <w:p>
                            <w:pPr>
                              <w:rPr>
                                <w:rFonts w:ascii="Arial" w:hAnsi="Arial" w:cs="Arial"/>
                              </w:rPr>
                            </w:pPr>
                          </w:p>
                        </w:txbxContent>
                      </wps:txbx>
                      <wps:bodyPr rot="0" vert="horz" wrap="square" lIns="91440" tIns="45720" rIns="91440" bIns="45720" anchor="t" anchorCtr="0" upright="1">
                        <a:noAutofit/>
                      </wps:bodyPr>
                    </wps:wsp>
                  </a:graphicData>
                </a:graphic>
              </wp:anchor>
            </w:drawing>
          </mc:Choice>
          <mc:Fallback>
            <w:pict>
              <v:roundrect id="AutoShape 45" o:spid="_x0000_s1026" o:spt="2" style="position:absolute;left:0pt;margin-left:138pt;margin-top:5.65pt;height:27.65pt;width:617.6pt;z-index:251691008;mso-width-relative:page;mso-height-relative:page;" fillcolor="#4F81BD" filled="t" stroked="f" coordsize="21600,21600" arcsize="0" o:gfxdata="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DU7gJbVAAAACQEAAA8AAAAAAAAAAQAgAAAAIgAAAGRycy9kb3ducmV2LnhtbFBL&#10;AQIUABQAAAAIAIdO4kBxPkEtMgIAAGMEAAAOAAAAAAAAAAEAIAAAACQBAABkcnMvZTJvRG9jLnht&#10;bFBLBQYAAAAABgAGAFkBAADIBQAAAAA=&#10;">
                <v:fill on="t" focussize="0,0"/>
                <v:stroke on="f"/>
                <v:imagedata o:title=""/>
                <o:lock v:ext="edit" aspectratio="f"/>
                <v:textbox>
                  <w:txbxContent>
                    <w:p>
                      <w:pPr>
                        <w:spacing w:after="0"/>
                        <w:rPr>
                          <w:rFonts w:ascii="Arial" w:hAnsi="Arial" w:cs="Arial"/>
                          <w:b/>
                          <w:color w:val="FFFFFF"/>
                          <w:sz w:val="36"/>
                          <w:szCs w:val="36"/>
                          <w:lang w:val="en-US"/>
                        </w:rPr>
                      </w:pPr>
                    </w:p>
                    <w:p>
                      <w:pPr>
                        <w:rPr>
                          <w:rFonts w:ascii="Arial" w:hAnsi="Arial" w:cs="Arial"/>
                        </w:rPr>
                      </w:pPr>
                    </w:p>
                  </w:txbxContent>
                </v:textbox>
              </v:roundrect>
            </w:pict>
          </mc:Fallback>
        </mc:AlternateContent>
      </w:r>
    </w:p>
    <w:p/>
    <w:p>
      <w:r>
        <w:rPr>
          <w:lang w:val="en-US" w:eastAsia="zh-CN"/>
        </w:rPr>
        <mc:AlternateContent>
          <mc:Choice Requires="wps">
            <w:drawing>
              <wp:anchor distT="0" distB="0" distL="114300" distR="114300" simplePos="0" relativeHeight="251694080" behindDoc="0" locked="0" layoutInCell="1" allowOverlap="1">
                <wp:simplePos x="0" y="0"/>
                <wp:positionH relativeFrom="column">
                  <wp:posOffset>1772920</wp:posOffset>
                </wp:positionH>
                <wp:positionV relativeFrom="paragraph">
                  <wp:posOffset>113665</wp:posOffset>
                </wp:positionV>
                <wp:extent cx="221615" cy="233680"/>
                <wp:effectExtent l="0" t="0" r="6985" b="10160"/>
                <wp:wrapNone/>
                <wp:docPr id="70" name="AutoShape 56"/>
                <wp:cNvGraphicFramePr/>
                <a:graphic xmlns:a="http://schemas.openxmlformats.org/drawingml/2006/main">
                  <a:graphicData uri="http://schemas.microsoft.com/office/word/2010/wordprocessingShape">
                    <wps:wsp>
                      <wps:cNvSpPr>
                        <a:spLocks noChangeArrowheads="1"/>
                      </wps:cNvSpPr>
                      <wps:spPr bwMode="auto">
                        <a:xfrm rot="10800000">
                          <a:off x="0" y="0"/>
                          <a:ext cx="221615" cy="233680"/>
                        </a:xfrm>
                        <a:prstGeom prst="rtTriangle">
                          <a:avLst/>
                        </a:prstGeom>
                        <a:solidFill>
                          <a:schemeClr val="bg2">
                            <a:lumMod val="25000"/>
                            <a:lumOff val="0"/>
                          </a:schemeClr>
                        </a:solidFill>
                        <a:ln>
                          <a:noFill/>
                        </a:ln>
                      </wps:spPr>
                      <wps:bodyPr rot="0" vert="horz" wrap="square" lIns="91440" tIns="45720" rIns="91440" bIns="45720" anchor="t" anchorCtr="0" upright="1">
                        <a:noAutofit/>
                      </wps:bodyPr>
                    </wps:wsp>
                  </a:graphicData>
                </a:graphic>
              </wp:anchor>
            </w:drawing>
          </mc:Choice>
          <mc:Fallback>
            <w:pict>
              <v:shape id="AutoShape 56" o:spid="_x0000_s1026" o:spt="6" type="#_x0000_t6" style="position:absolute;left:0pt;margin-left:139.6pt;margin-top:8.95pt;height:18.4pt;width:17.45pt;rotation:11796480f;z-index:251694080;mso-width-relative:page;mso-height-relative:page;" fillcolor="#3B3838 [3214]" filled="t" stroked="f" coordsize="21600,21600" o:gfxdata="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rU2xOtgAAAAIAQAADwAAAAAAAAABACAAAAAiAAAAZHJzL2Rv&#10;d25yZXYueG1sUEsBAhQAFAAAAAgAh07iQKXeVT46AgAAdAQAAA4AAAAAAAAAAQAgAAAAJwEAAGRy&#10;cy9lMm9Eb2MueG1sUEsFBgAAAAAGAAYAWQEAANMFAAAAAA==&#10;">
                <v:fill on="t" focussize="0,0"/>
                <v:stroke on="f"/>
                <v:imagedata o:title=""/>
                <o:lock v:ext="edit" aspectratio="f"/>
              </v:shape>
            </w:pict>
          </mc:Fallback>
        </mc:AlternateContent>
      </w:r>
    </w:p>
    <w:p/>
    <w:p>
      <w:r>
        <w:rPr>
          <w:lang w:val="en-US" w:eastAsia="zh-CN"/>
        </w:rPr>
        <mc:AlternateContent>
          <mc:Choice Requires="wps">
            <w:drawing>
              <wp:anchor distT="0" distB="0" distL="114300" distR="114300" simplePos="0" relativeHeight="251697152" behindDoc="0" locked="0" layoutInCell="1" allowOverlap="1">
                <wp:simplePos x="0" y="0"/>
                <wp:positionH relativeFrom="column">
                  <wp:posOffset>2148205</wp:posOffset>
                </wp:positionH>
                <wp:positionV relativeFrom="paragraph">
                  <wp:posOffset>76200</wp:posOffset>
                </wp:positionV>
                <wp:extent cx="6480175" cy="4345940"/>
                <wp:effectExtent l="0" t="0" r="0" b="0"/>
                <wp:wrapNone/>
                <wp:docPr id="73" name="Text Box 54"/>
                <wp:cNvGraphicFramePr/>
                <a:graphic xmlns:a="http://schemas.openxmlformats.org/drawingml/2006/main">
                  <a:graphicData uri="http://schemas.microsoft.com/office/word/2010/wordprocessingShape">
                    <wps:wsp>
                      <wps:cNvSpPr txBox="1">
                        <a:spLocks noChangeArrowheads="1"/>
                      </wps:cNvSpPr>
                      <wps:spPr bwMode="auto">
                        <a:xfrm>
                          <a:off x="0" y="0"/>
                          <a:ext cx="6480175" cy="4345940"/>
                        </a:xfrm>
                        <a:prstGeom prst="rect">
                          <a:avLst/>
                        </a:prstGeom>
                        <a:noFill/>
                        <a:ln>
                          <a:noFill/>
                        </a:ln>
                      </wps:spPr>
                      <wps:txbx>
                        <w:txbxContent>
                          <w:p>
                            <w:pPr>
                              <w:jc w:val="center"/>
                              <w:rPr>
                                <w:rFonts w:hint="default" w:ascii="Arial" w:hAnsi="Arial" w:cs="Arial"/>
                                <w:b/>
                                <w:sz w:val="48"/>
                                <w:szCs w:val="48"/>
                                <w:lang w:val="en-US"/>
                              </w:rPr>
                            </w:pPr>
                            <w:r>
                              <w:rPr>
                                <w:rFonts w:hint="default" w:ascii="Arial" w:hAnsi="Arial" w:cs="Arial"/>
                                <w:b/>
                                <w:sz w:val="48"/>
                                <w:szCs w:val="48"/>
                                <w:lang w:val="en-US"/>
                              </w:rPr>
                              <w:drawing>
                                <wp:inline distT="0" distB="0" distL="114300" distR="114300">
                                  <wp:extent cx="5228590" cy="3912235"/>
                                  <wp:effectExtent l="0" t="0" r="13970" b="4445"/>
                                  <wp:docPr id="74" name="Picture 74" descr="Screenshot 2022-12-18 060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Screenshot 2022-12-18 060332"/>
                                          <pic:cNvPicPr>
                                            <a:picLocks noChangeAspect="1"/>
                                          </pic:cNvPicPr>
                                        </pic:nvPicPr>
                                        <pic:blipFill>
                                          <a:blip r:embed="rId18"/>
                                          <a:stretch>
                                            <a:fillRect/>
                                          </a:stretch>
                                        </pic:blipFill>
                                        <pic:spPr>
                                          <a:xfrm>
                                            <a:off x="0" y="0"/>
                                            <a:ext cx="5228590" cy="391223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shape id="Text Box 54" o:spid="_x0000_s1026" o:spt="202" type="#_x0000_t202" style="position:absolute;left:0pt;margin-left:169.15pt;margin-top:6pt;height:342.2pt;width:510.25pt;z-index:251697152;mso-width-relative:page;mso-height-relative:page;" filled="f" stroked="f" coordsize="21600,21600" o:gfxdata="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KM8PZLXAAAACwEAAA8AAAAAAAAAAQAgAAAAIgAA&#10;AGRycy9kb3ducmV2LnhtbFBLAQIUABQAAAAIAIdO4kDnija9CQIAABcEAAAOAAAAAAAAAAEAIAAA&#10;ACYBAABkcnMvZTJvRG9jLnhtbFBLBQYAAAAABgAGAFkBAAChBQAAAAA=&#10;">
                <v:fill on="f" focussize="0,0"/>
                <v:stroke on="f"/>
                <v:imagedata o:title=""/>
                <o:lock v:ext="edit" aspectratio="f"/>
                <v:textbox>
                  <w:txbxContent>
                    <w:p>
                      <w:pPr>
                        <w:jc w:val="center"/>
                        <w:rPr>
                          <w:rFonts w:hint="default" w:ascii="Arial" w:hAnsi="Arial" w:cs="Arial"/>
                          <w:b/>
                          <w:sz w:val="48"/>
                          <w:szCs w:val="48"/>
                          <w:lang w:val="en-US"/>
                        </w:rPr>
                      </w:pPr>
                      <w:r>
                        <w:rPr>
                          <w:rFonts w:hint="default" w:ascii="Arial" w:hAnsi="Arial" w:cs="Arial"/>
                          <w:b/>
                          <w:sz w:val="48"/>
                          <w:szCs w:val="48"/>
                          <w:lang w:val="en-US"/>
                        </w:rPr>
                        <w:drawing>
                          <wp:inline distT="0" distB="0" distL="114300" distR="114300">
                            <wp:extent cx="5228590" cy="3912235"/>
                            <wp:effectExtent l="0" t="0" r="13970" b="4445"/>
                            <wp:docPr id="74" name="Picture 74" descr="Screenshot 2022-12-18 060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Screenshot 2022-12-18 060332"/>
                                    <pic:cNvPicPr>
                                      <a:picLocks noChangeAspect="1"/>
                                    </pic:cNvPicPr>
                                  </pic:nvPicPr>
                                  <pic:blipFill>
                                    <a:blip r:embed="rId18"/>
                                    <a:stretch>
                                      <a:fillRect/>
                                    </a:stretch>
                                  </pic:blipFill>
                                  <pic:spPr>
                                    <a:xfrm>
                                      <a:off x="0" y="0"/>
                                      <a:ext cx="5228590" cy="3912235"/>
                                    </a:xfrm>
                                    <a:prstGeom prst="rect">
                                      <a:avLst/>
                                    </a:prstGeom>
                                  </pic:spPr>
                                </pic:pic>
                              </a:graphicData>
                            </a:graphic>
                          </wp:inline>
                        </w:drawing>
                      </w:r>
                    </w:p>
                  </w:txbxContent>
                </v:textbox>
              </v:shape>
            </w:pict>
          </mc:Fallback>
        </mc:AlternateContent>
      </w:r>
    </w:p>
    <w:p/>
    <w:p/>
    <w:p/>
    <w:p/>
    <w:p>
      <w:r>
        <w:rPr>
          <w:lang w:val="en-US" w:eastAsia="zh-CN"/>
        </w:rPr>
        <mc:AlternateContent>
          <mc:Choice Requires="wps">
            <w:drawing>
              <wp:anchor distT="0" distB="0" distL="114300" distR="114300" simplePos="0" relativeHeight="251686912" behindDoc="0" locked="0" layoutInCell="1" allowOverlap="1">
                <wp:simplePos x="0" y="0"/>
                <wp:positionH relativeFrom="column">
                  <wp:posOffset>-967105</wp:posOffset>
                </wp:positionH>
                <wp:positionV relativeFrom="paragraph">
                  <wp:posOffset>144145</wp:posOffset>
                </wp:positionV>
                <wp:extent cx="2138680" cy="1229360"/>
                <wp:effectExtent l="0" t="0" r="0" b="0"/>
                <wp:wrapNone/>
                <wp:docPr id="63" name="AutoShape 47"/>
                <wp:cNvGraphicFramePr/>
                <a:graphic xmlns:a="http://schemas.openxmlformats.org/drawingml/2006/main">
                  <a:graphicData uri="http://schemas.microsoft.com/office/word/2010/wordprocessingShape">
                    <wps:wsp>
                      <wps:cNvSpPr>
                        <a:spLocks noChangeArrowheads="1"/>
                      </wps:cNvSpPr>
                      <wps:spPr bwMode="auto">
                        <a:xfrm>
                          <a:off x="0" y="0"/>
                          <a:ext cx="2138680" cy="1229360"/>
                        </a:xfrm>
                        <a:prstGeom prst="roundRect">
                          <a:avLst>
                            <a:gd name="adj" fmla="val 0"/>
                          </a:avLst>
                        </a:prstGeom>
                        <a:noFill/>
                        <a:ln>
                          <a:noFill/>
                        </a:ln>
                      </wps:spPr>
                      <wps:txbx>
                        <w:txbxContent>
                          <w:p>
                            <w:pPr>
                              <w:spacing w:after="0"/>
                              <w:rPr>
                                <w:rFonts w:hint="default" w:ascii="Algerian" w:hAnsi="Algerian" w:cs="Algerian"/>
                                <w:b/>
                                <w:color w:val="000000"/>
                                <w:sz w:val="44"/>
                                <w:szCs w:val="44"/>
                                <w:lang w:val="en-US"/>
                              </w:rPr>
                            </w:pPr>
                            <w:r>
                              <w:rPr>
                                <w:rFonts w:hint="default" w:ascii="Algerian" w:hAnsi="Algerian" w:cs="Algerian"/>
                                <w:b/>
                                <w:color w:val="000000"/>
                                <w:sz w:val="56"/>
                                <w:szCs w:val="56"/>
                                <w:lang w:val="en-US"/>
                              </w:rPr>
                              <w:t>Selected Project</w:t>
                            </w:r>
                          </w:p>
                          <w:p>
                            <w:pPr>
                              <w:rPr>
                                <w:rFonts w:ascii="Arial" w:hAnsi="Arial" w:cs="Arial"/>
                              </w:rPr>
                            </w:pPr>
                          </w:p>
                        </w:txbxContent>
                      </wps:txbx>
                      <wps:bodyPr rot="0" vert="horz" wrap="square" lIns="91440" tIns="45720" rIns="91440" bIns="45720" anchor="t" anchorCtr="0" upright="1">
                        <a:noAutofit/>
                      </wps:bodyPr>
                    </wps:wsp>
                  </a:graphicData>
                </a:graphic>
              </wp:anchor>
            </w:drawing>
          </mc:Choice>
          <mc:Fallback>
            <w:pict>
              <v:roundrect id="AutoShape 47" o:spid="_x0000_s1026" o:spt="2" style="position:absolute;left:0pt;margin-left:-76.15pt;margin-top:11.35pt;height:96.8pt;width:168.4pt;z-index:251686912;mso-width-relative:page;mso-height-relative:page;" filled="f" stroked="f" coordsize="21600,21600" arcsize="0" o:gfxdata="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p5EGF9oAAAALAQAA&#10;DwAAAAAAAAABACAAAAAiAAAAZHJzL2Rvd25yZXYueG1sUEsBAhQAFAAAAAgAh07iQBMkTNcXAgAA&#10;OwQAAA4AAAAAAAAAAQAgAAAAKQEAAGRycy9lMm9Eb2MueG1sUEsFBgAAAAAGAAYAWQEAALIFAAAA&#10;AA==&#10;">
                <v:fill on="f" focussize="0,0"/>
                <v:stroke on="f"/>
                <v:imagedata o:title=""/>
                <o:lock v:ext="edit" aspectratio="f"/>
                <v:textbox>
                  <w:txbxContent>
                    <w:p>
                      <w:pPr>
                        <w:spacing w:after="0"/>
                        <w:rPr>
                          <w:rFonts w:hint="default" w:ascii="Algerian" w:hAnsi="Algerian" w:cs="Algerian"/>
                          <w:b/>
                          <w:color w:val="000000"/>
                          <w:sz w:val="44"/>
                          <w:szCs w:val="44"/>
                          <w:lang w:val="en-US"/>
                        </w:rPr>
                      </w:pPr>
                      <w:r>
                        <w:rPr>
                          <w:rFonts w:hint="default" w:ascii="Algerian" w:hAnsi="Algerian" w:cs="Algerian"/>
                          <w:b/>
                          <w:color w:val="000000"/>
                          <w:sz w:val="56"/>
                          <w:szCs w:val="56"/>
                          <w:lang w:val="en-US"/>
                        </w:rPr>
                        <w:t>Selected Project</w:t>
                      </w:r>
                    </w:p>
                    <w:p>
                      <w:pPr>
                        <w:rPr>
                          <w:rFonts w:ascii="Arial" w:hAnsi="Arial" w:cs="Arial"/>
                        </w:rPr>
                      </w:pPr>
                    </w:p>
                  </w:txbxContent>
                </v:textbox>
              </v:roundrect>
            </w:pict>
          </mc:Fallback>
        </mc:AlternateContent>
      </w:r>
    </w:p>
    <w:p/>
    <w:p/>
    <w:p/>
    <w:p/>
    <w:p/>
    <w:p/>
    <w:p/>
    <w:p/>
    <w:p/>
    <w:p/>
    <w:p/>
    <w:p/>
    <w:p>
      <w:r>
        <w:rPr>
          <w:lang w:val="en-US" w:eastAsia="zh-CN"/>
        </w:rPr>
        <mc:AlternateContent>
          <mc:Choice Requires="wps">
            <w:drawing>
              <wp:anchor distT="0" distB="0" distL="114300" distR="114300" simplePos="0" relativeHeight="251688960" behindDoc="0" locked="0" layoutInCell="1" allowOverlap="1">
                <wp:simplePos x="0" y="0"/>
                <wp:positionH relativeFrom="column">
                  <wp:posOffset>-1062355</wp:posOffset>
                </wp:positionH>
                <wp:positionV relativeFrom="paragraph">
                  <wp:posOffset>128270</wp:posOffset>
                </wp:positionV>
                <wp:extent cx="2360295" cy="603250"/>
                <wp:effectExtent l="0" t="0" r="0" b="0"/>
                <wp:wrapNone/>
                <wp:docPr id="65" name="AutoShape 50"/>
                <wp:cNvGraphicFramePr/>
                <a:graphic xmlns:a="http://schemas.openxmlformats.org/drawingml/2006/main">
                  <a:graphicData uri="http://schemas.microsoft.com/office/word/2010/wordprocessingShape">
                    <wps:wsp>
                      <wps:cNvSpPr>
                        <a:spLocks noChangeArrowheads="1"/>
                      </wps:cNvSpPr>
                      <wps:spPr bwMode="auto">
                        <a:xfrm>
                          <a:off x="0" y="0"/>
                          <a:ext cx="2360295" cy="603250"/>
                        </a:xfrm>
                        <a:prstGeom prst="roundRect">
                          <a:avLst>
                            <a:gd name="adj" fmla="val 0"/>
                          </a:avLst>
                        </a:prstGeom>
                        <a:noFill/>
                        <a:ln>
                          <a:noFill/>
                        </a:ln>
                      </wps:spPr>
                      <wps:txbx>
                        <w:txbxContent>
                          <w:p>
                            <w:pPr>
                              <w:keepNext w:val="0"/>
                              <w:keepLines w:val="0"/>
                              <w:widowControl/>
                              <w:suppressLineNumbers w:val="0"/>
                              <w:ind w:firstLine="220" w:firstLineChars="50"/>
                              <w:jc w:val="left"/>
                              <w:rPr>
                                <w:rFonts w:hint="default" w:ascii="Andalus" w:hAnsi="Andalus" w:eastAsia="Segoe UI" w:cs="Andalus"/>
                                <w:b/>
                                <w:bCs/>
                                <w:i w:val="0"/>
                                <w:iCs w:val="0"/>
                                <w:caps w:val="0"/>
                                <w:spacing w:val="0"/>
                                <w:sz w:val="44"/>
                                <w:szCs w:val="44"/>
                              </w:rPr>
                            </w:pPr>
                            <w:r>
                              <w:rPr>
                                <w:rStyle w:val="92"/>
                                <w:rFonts w:hint="default" w:ascii="Andalus" w:hAnsi="Andalus" w:eastAsia="Segoe UI" w:cs="Andalus"/>
                                <w:b/>
                                <w:bCs/>
                                <w:i w:val="0"/>
                                <w:iCs w:val="0"/>
                                <w:caps w:val="0"/>
                                <w:spacing w:val="0"/>
                                <w:kern w:val="0"/>
                                <w:sz w:val="44"/>
                                <w:szCs w:val="44"/>
                                <w:lang w:val="en-US" w:eastAsia="zh-CN" w:bidi="ar"/>
                              </w:rPr>
                              <w:t>Image Dataset</w:t>
                            </w:r>
                          </w:p>
                          <w:p>
                            <w:pPr>
                              <w:spacing w:after="0"/>
                              <w:rPr>
                                <w:rFonts w:ascii="Arial" w:hAnsi="Arial" w:cs="Arial"/>
                                <w:b/>
                                <w:color w:val="000000"/>
                                <w:sz w:val="24"/>
                                <w:szCs w:val="24"/>
                              </w:rPr>
                            </w:pPr>
                          </w:p>
                          <w:p>
                            <w:pPr>
                              <w:rPr>
                                <w:rFonts w:ascii="Arial" w:hAnsi="Arial" w:cs="Arial"/>
                              </w:rPr>
                            </w:pPr>
                          </w:p>
                        </w:txbxContent>
                      </wps:txbx>
                      <wps:bodyPr rot="0" vert="horz" wrap="square" lIns="91440" tIns="45720" rIns="91440" bIns="45720" anchor="t" anchorCtr="0" upright="1">
                        <a:noAutofit/>
                      </wps:bodyPr>
                    </wps:wsp>
                  </a:graphicData>
                </a:graphic>
              </wp:anchor>
            </w:drawing>
          </mc:Choice>
          <mc:Fallback>
            <w:pict>
              <v:roundrect id="AutoShape 50" o:spid="_x0000_s1026" o:spt="2" style="position:absolute;left:0pt;margin-left:-83.65pt;margin-top:10.1pt;height:47.5pt;width:185.85pt;z-index:251688960;mso-width-relative:page;mso-height-relative:page;" filled="f" stroked="f" coordsize="21600,21600" arcsize="0" o:gfxdata="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DnkIstoAAAALAQAA&#10;DwAAAAAAAAABACAAAAAiAAAAZHJzL2Rvd25yZXYueG1sUEsBAhQAFAAAAAgAh07iQJCC4xgXAgAA&#10;OgQAAA4AAAAAAAAAAQAgAAAAKQEAAGRycy9lMm9Eb2MueG1sUEsFBgAAAAAGAAYAWQEAALIFAAAA&#10;AA==&#10;">
                <v:fill on="f" focussize="0,0"/>
                <v:stroke on="f"/>
                <v:imagedata o:title=""/>
                <o:lock v:ext="edit" aspectratio="f"/>
                <v:textbox>
                  <w:txbxContent>
                    <w:p>
                      <w:pPr>
                        <w:keepNext w:val="0"/>
                        <w:keepLines w:val="0"/>
                        <w:widowControl/>
                        <w:suppressLineNumbers w:val="0"/>
                        <w:ind w:firstLine="220" w:firstLineChars="50"/>
                        <w:jc w:val="left"/>
                        <w:rPr>
                          <w:rFonts w:hint="default" w:ascii="Andalus" w:hAnsi="Andalus" w:eastAsia="Segoe UI" w:cs="Andalus"/>
                          <w:b/>
                          <w:bCs/>
                          <w:i w:val="0"/>
                          <w:iCs w:val="0"/>
                          <w:caps w:val="0"/>
                          <w:spacing w:val="0"/>
                          <w:sz w:val="44"/>
                          <w:szCs w:val="44"/>
                        </w:rPr>
                      </w:pPr>
                      <w:r>
                        <w:rPr>
                          <w:rStyle w:val="92"/>
                          <w:rFonts w:hint="default" w:ascii="Andalus" w:hAnsi="Andalus" w:eastAsia="Segoe UI" w:cs="Andalus"/>
                          <w:b/>
                          <w:bCs/>
                          <w:i w:val="0"/>
                          <w:iCs w:val="0"/>
                          <w:caps w:val="0"/>
                          <w:spacing w:val="0"/>
                          <w:kern w:val="0"/>
                          <w:sz w:val="44"/>
                          <w:szCs w:val="44"/>
                          <w:lang w:val="en-US" w:eastAsia="zh-CN" w:bidi="ar"/>
                        </w:rPr>
                        <w:t>Image Dataset</w:t>
                      </w:r>
                    </w:p>
                    <w:p>
                      <w:pPr>
                        <w:spacing w:after="0"/>
                        <w:rPr>
                          <w:rFonts w:ascii="Arial" w:hAnsi="Arial" w:cs="Arial"/>
                          <w:b/>
                          <w:color w:val="000000"/>
                          <w:sz w:val="24"/>
                          <w:szCs w:val="24"/>
                        </w:rPr>
                      </w:pPr>
                    </w:p>
                    <w:p>
                      <w:pPr>
                        <w:rPr>
                          <w:rFonts w:ascii="Arial" w:hAnsi="Arial" w:cs="Arial"/>
                        </w:rPr>
                      </w:pPr>
                    </w:p>
                  </w:txbxContent>
                </v:textbox>
              </v:roundrect>
            </w:pict>
          </mc:Fallback>
        </mc:AlternateContent>
      </w:r>
    </w:p>
    <w:p/>
    <w:p/>
    <w:p/>
    <w:p/>
    <w:p/>
    <w:p/>
    <w:p/>
    <w:p/>
    <w:p/>
    <w:p>
      <w:r>
        <w:rPr>
          <w:lang w:val="en-US" w:eastAsia="zh-CN"/>
        </w:rPr>
        <mc:AlternateContent>
          <mc:Choice Requires="wps">
            <w:drawing>
              <wp:anchor distT="0" distB="0" distL="114300" distR="114300" simplePos="0" relativeHeight="251692032" behindDoc="0" locked="0" layoutInCell="1" allowOverlap="1">
                <wp:simplePos x="0" y="0"/>
                <wp:positionH relativeFrom="column">
                  <wp:posOffset>1731645</wp:posOffset>
                </wp:positionH>
                <wp:positionV relativeFrom="paragraph">
                  <wp:posOffset>8890</wp:posOffset>
                </wp:positionV>
                <wp:extent cx="7738745" cy="441960"/>
                <wp:effectExtent l="0" t="0" r="3175" b="0"/>
                <wp:wrapNone/>
                <wp:docPr id="68" name="AutoShape 46"/>
                <wp:cNvGraphicFramePr/>
                <a:graphic xmlns:a="http://schemas.openxmlformats.org/drawingml/2006/main">
                  <a:graphicData uri="http://schemas.microsoft.com/office/word/2010/wordprocessingShape">
                    <wps:wsp>
                      <wps:cNvSpPr>
                        <a:spLocks noChangeArrowheads="1"/>
                      </wps:cNvSpPr>
                      <wps:spPr bwMode="auto">
                        <a:xfrm>
                          <a:off x="0" y="0"/>
                          <a:ext cx="7738745" cy="441960"/>
                        </a:xfrm>
                        <a:prstGeom prst="roundRect">
                          <a:avLst>
                            <a:gd name="adj" fmla="val 0"/>
                          </a:avLst>
                        </a:prstGeom>
                        <a:solidFill>
                          <a:srgbClr val="4F81BD"/>
                        </a:solidFill>
                        <a:ln>
                          <a:noFill/>
                        </a:ln>
                      </wps:spPr>
                      <wps:txbx>
                        <w:txbxContent>
                          <w:p>
                            <w:pPr>
                              <w:spacing w:after="0"/>
                              <w:ind w:firstLine="1205" w:firstLineChars="300"/>
                              <w:rPr>
                                <w:rFonts w:hint="default" w:ascii="Arial" w:hAnsi="Arial" w:cs="Arial"/>
                                <w:b/>
                                <w:color w:val="8497B0" w:themeColor="text2" w:themeTint="99"/>
                                <w:sz w:val="36"/>
                                <w:szCs w:val="36"/>
                                <w:lang w:val="en-US"/>
                                <w14:textFill>
                                  <w14:solidFill>
                                    <w14:schemeClr w14:val="tx2">
                                      <w14:lumMod w14:val="60000"/>
                                      <w14:lumOff w14:val="40000"/>
                                    </w14:schemeClr>
                                  </w14:solidFill>
                                </w14:textFill>
                              </w:rPr>
                            </w:pPr>
                            <w:r>
                              <w:rPr>
                                <w:rFonts w:hint="default" w:ascii="Andalus" w:hAnsi="Andalus" w:cs="Andalus"/>
                                <w:b/>
                                <w:color w:val="FFFFFF"/>
                                <w:sz w:val="40"/>
                                <w:szCs w:val="40"/>
                                <w:lang w:val="en-US"/>
                              </w:rPr>
                              <w:t>Link Dataset</w:t>
                            </w:r>
                          </w:p>
                          <w:p>
                            <w:pPr>
                              <w:rPr>
                                <w:rFonts w:ascii="Arial" w:hAnsi="Arial" w:cs="Arial"/>
                              </w:rPr>
                            </w:pPr>
                          </w:p>
                        </w:txbxContent>
                      </wps:txbx>
                      <wps:bodyPr rot="0" vert="horz" wrap="square" lIns="91440" tIns="45720" rIns="91440" bIns="45720" anchor="t" anchorCtr="0" upright="1">
                        <a:noAutofit/>
                      </wps:bodyPr>
                    </wps:wsp>
                  </a:graphicData>
                </a:graphic>
              </wp:anchor>
            </w:drawing>
          </mc:Choice>
          <mc:Fallback>
            <w:pict>
              <v:roundrect id="AutoShape 46" o:spid="_x0000_s1026" o:spt="2" style="position:absolute;left:0pt;margin-left:136.35pt;margin-top:0.7pt;height:34.8pt;width:609.35pt;z-index:251692032;mso-width-relative:page;mso-height-relative:page;" fillcolor="#4F81BD" filled="t" stroked="f" coordsize="21600,21600" arcsize="0" o:gfxdata="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9olBadYAAAAJAQAADwAAAAAAAAABACAAAAAiAAAAZHJzL2Rvd25yZXYueG1sUEsB&#10;AhQAFAAAAAgAh07iQGpuOc4wAgAAYwQAAA4AAAAAAAAAAQAgAAAAJQEAAGRycy9lMm9Eb2MueG1s&#10;UEsFBgAAAAAGAAYAWQEAAMcFAAAAAA==&#10;">
                <v:fill on="t" focussize="0,0"/>
                <v:stroke on="f"/>
                <v:imagedata o:title=""/>
                <o:lock v:ext="edit" aspectratio="f"/>
                <v:textbox>
                  <w:txbxContent>
                    <w:p>
                      <w:pPr>
                        <w:spacing w:after="0"/>
                        <w:ind w:firstLine="1205" w:firstLineChars="300"/>
                        <w:rPr>
                          <w:rFonts w:hint="default" w:ascii="Arial" w:hAnsi="Arial" w:cs="Arial"/>
                          <w:b/>
                          <w:color w:val="8497B0" w:themeColor="text2" w:themeTint="99"/>
                          <w:sz w:val="36"/>
                          <w:szCs w:val="36"/>
                          <w:lang w:val="en-US"/>
                          <w14:textFill>
                            <w14:solidFill>
                              <w14:schemeClr w14:val="tx2">
                                <w14:lumMod w14:val="60000"/>
                                <w14:lumOff w14:val="40000"/>
                              </w14:schemeClr>
                            </w14:solidFill>
                          </w14:textFill>
                        </w:rPr>
                      </w:pPr>
                      <w:r>
                        <w:rPr>
                          <w:rFonts w:hint="default" w:ascii="Andalus" w:hAnsi="Andalus" w:cs="Andalus"/>
                          <w:b/>
                          <w:color w:val="FFFFFF"/>
                          <w:sz w:val="40"/>
                          <w:szCs w:val="40"/>
                          <w:lang w:val="en-US"/>
                        </w:rPr>
                        <w:t>Link Dataset</w:t>
                      </w:r>
                    </w:p>
                    <w:p>
                      <w:pPr>
                        <w:rPr>
                          <w:rFonts w:ascii="Arial" w:hAnsi="Arial" w:cs="Arial"/>
                        </w:rPr>
                      </w:pPr>
                    </w:p>
                  </w:txbxContent>
                </v:textbox>
              </v:roundrect>
            </w:pict>
          </mc:Fallback>
        </mc:AlternateContent>
      </w:r>
    </w:p>
    <w:p/>
    <w:p>
      <w:r>
        <w:rPr>
          <w:lang w:val="en-US" w:eastAsia="zh-CN"/>
        </w:rPr>
        <mc:AlternateContent>
          <mc:Choice Requires="wps">
            <w:drawing>
              <wp:anchor distT="0" distB="0" distL="114300" distR="114300" simplePos="0" relativeHeight="251695104" behindDoc="0" locked="0" layoutInCell="1" allowOverlap="1">
                <wp:simplePos x="0" y="0"/>
                <wp:positionH relativeFrom="column">
                  <wp:posOffset>1751965</wp:posOffset>
                </wp:positionH>
                <wp:positionV relativeFrom="paragraph">
                  <wp:posOffset>121920</wp:posOffset>
                </wp:positionV>
                <wp:extent cx="221615" cy="233680"/>
                <wp:effectExtent l="0" t="0" r="6985" b="10160"/>
                <wp:wrapNone/>
                <wp:docPr id="71" name="AutoShape 56"/>
                <wp:cNvGraphicFramePr/>
                <a:graphic xmlns:a="http://schemas.openxmlformats.org/drawingml/2006/main">
                  <a:graphicData uri="http://schemas.microsoft.com/office/word/2010/wordprocessingShape">
                    <wps:wsp>
                      <wps:cNvSpPr>
                        <a:spLocks noChangeArrowheads="1"/>
                      </wps:cNvSpPr>
                      <wps:spPr bwMode="auto">
                        <a:xfrm rot="10800000">
                          <a:off x="0" y="0"/>
                          <a:ext cx="221615" cy="233680"/>
                        </a:xfrm>
                        <a:prstGeom prst="rtTriangle">
                          <a:avLst/>
                        </a:prstGeom>
                        <a:solidFill>
                          <a:schemeClr val="bg2">
                            <a:lumMod val="25000"/>
                            <a:lumOff val="0"/>
                          </a:schemeClr>
                        </a:solidFill>
                        <a:ln>
                          <a:noFill/>
                        </a:ln>
                      </wps:spPr>
                      <wps:bodyPr rot="0" vert="horz" wrap="square" lIns="91440" tIns="45720" rIns="91440" bIns="45720" anchor="t" anchorCtr="0" upright="1">
                        <a:noAutofit/>
                      </wps:bodyPr>
                    </wps:wsp>
                  </a:graphicData>
                </a:graphic>
              </wp:anchor>
            </w:drawing>
          </mc:Choice>
          <mc:Fallback>
            <w:pict>
              <v:shape id="AutoShape 56" o:spid="_x0000_s1026" o:spt="6" type="#_x0000_t6" style="position:absolute;left:0pt;margin-left:137.95pt;margin-top:9.6pt;height:18.4pt;width:17.45pt;rotation:11796480f;z-index:251695104;mso-width-relative:page;mso-height-relative:page;" fillcolor="#3B3838 [3214]" filled="t" stroked="f" coordsize="21600,21600" o:gfxdata="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bTT7jZAAAACQEAAA8AAAAAAAAAAQAgAAAAIgAAAGRycy9k&#10;b3ducmV2LnhtbFBLAQIUABQAAAAIAIdO4kDVXeLzOgIAAHQEAAAOAAAAAAAAAAEAIAAAACgBAABk&#10;cnMvZTJvRG9jLnhtbFBLBQYAAAAABgAGAFkBAADUBQAAAAA=&#10;">
                <v:fill on="t" focussize="0,0"/>
                <v:stroke on="f"/>
                <v:imagedata o:title=""/>
                <o:lock v:ext="edit" aspectratio="f"/>
              </v:shape>
            </w:pict>
          </mc:Fallback>
        </mc:AlternateContent>
      </w:r>
    </w:p>
    <w:p>
      <w:r>
        <w:rPr>
          <w:lang w:val="en-US" w:eastAsia="zh-CN"/>
        </w:rPr>
        <mc:AlternateContent>
          <mc:Choice Requires="wps">
            <w:drawing>
              <wp:anchor distT="0" distB="0" distL="114300" distR="114300" simplePos="0" relativeHeight="251698176" behindDoc="0" locked="0" layoutInCell="1" allowOverlap="1">
                <wp:simplePos x="0" y="0"/>
                <wp:positionH relativeFrom="column">
                  <wp:posOffset>2378075</wp:posOffset>
                </wp:positionH>
                <wp:positionV relativeFrom="paragraph">
                  <wp:posOffset>85725</wp:posOffset>
                </wp:positionV>
                <wp:extent cx="5137150" cy="855345"/>
                <wp:effectExtent l="0" t="0" r="0" b="0"/>
                <wp:wrapNone/>
                <wp:docPr id="75" name="Text Box 54"/>
                <wp:cNvGraphicFramePr/>
                <a:graphic xmlns:a="http://schemas.openxmlformats.org/drawingml/2006/main">
                  <a:graphicData uri="http://schemas.microsoft.com/office/word/2010/wordprocessingShape">
                    <wps:wsp>
                      <wps:cNvSpPr txBox="1">
                        <a:spLocks noChangeArrowheads="1"/>
                      </wps:cNvSpPr>
                      <wps:spPr bwMode="auto">
                        <a:xfrm>
                          <a:off x="0" y="0"/>
                          <a:ext cx="5137150" cy="855345"/>
                        </a:xfrm>
                        <a:prstGeom prst="rect">
                          <a:avLst/>
                        </a:prstGeom>
                        <a:noFill/>
                        <a:ln>
                          <a:noFill/>
                        </a:ln>
                      </wps:spPr>
                      <wps:txbx>
                        <w:txbxContent>
                          <w:p>
                            <w:pPr>
                              <w:jc w:val="both"/>
                              <w:rPr>
                                <w:rFonts w:hint="default" w:ascii="Arial" w:hAnsi="Arial" w:cs="Arial"/>
                                <w:b/>
                                <w:sz w:val="36"/>
                                <w:szCs w:val="36"/>
                                <w:lang w:val="en-US"/>
                              </w:rPr>
                            </w:pPr>
                            <w:r>
                              <w:rPr>
                                <w:rFonts w:hint="default" w:ascii="Arial" w:hAnsi="Arial"/>
                                <w:b/>
                                <w:sz w:val="36"/>
                                <w:szCs w:val="36"/>
                                <w:lang w:val="en-US"/>
                              </w:rPr>
                              <w:fldChar w:fldCharType="begin"/>
                            </w:r>
                            <w:r>
                              <w:rPr>
                                <w:rFonts w:hint="default" w:ascii="Arial" w:hAnsi="Arial"/>
                                <w:b/>
                                <w:sz w:val="36"/>
                                <w:szCs w:val="36"/>
                                <w:lang w:val="en-US"/>
                              </w:rPr>
                              <w:instrText xml:space="preserve"> HYPERLINK "https://www.kaggle.com/datasets/nunenuh/pytorch-challange-flower-dataset" </w:instrText>
                            </w:r>
                            <w:r>
                              <w:rPr>
                                <w:rFonts w:hint="default" w:ascii="Arial" w:hAnsi="Arial"/>
                                <w:b/>
                                <w:sz w:val="36"/>
                                <w:szCs w:val="36"/>
                                <w:lang w:val="en-US"/>
                              </w:rPr>
                              <w:fldChar w:fldCharType="separate"/>
                            </w:r>
                            <w:r>
                              <w:rPr>
                                <w:rStyle w:val="51"/>
                                <w:rFonts w:hint="default" w:ascii="Arial" w:hAnsi="Arial"/>
                                <w:b/>
                                <w:sz w:val="36"/>
                                <w:szCs w:val="36"/>
                                <w:lang w:val="en-US"/>
                              </w:rPr>
                              <w:t>https://www.kaggle.com/datasets/nunenuh/pytorch-challange-flower-dataset</w:t>
                            </w:r>
                            <w:r>
                              <w:rPr>
                                <w:rFonts w:hint="default" w:ascii="Arial" w:hAnsi="Arial"/>
                                <w:b/>
                                <w:sz w:val="36"/>
                                <w:szCs w:val="36"/>
                                <w:lang w:val="en-US"/>
                              </w:rPr>
                              <w:fldChar w:fldCharType="end"/>
                            </w:r>
                            <w:r>
                              <w:rPr>
                                <w:rFonts w:hint="default" w:ascii="Arial" w:hAnsi="Arial"/>
                                <w:b/>
                                <w:sz w:val="36"/>
                                <w:szCs w:val="36"/>
                                <w:lang w:val="en-US"/>
                              </w:rPr>
                              <w:t xml:space="preserve">   [2]</w:t>
                            </w:r>
                          </w:p>
                        </w:txbxContent>
                      </wps:txbx>
                      <wps:bodyPr rot="0" vert="horz" wrap="square" lIns="91440" tIns="45720" rIns="91440" bIns="45720" anchor="t" anchorCtr="0" upright="1">
                        <a:noAutofit/>
                      </wps:bodyPr>
                    </wps:wsp>
                  </a:graphicData>
                </a:graphic>
              </wp:anchor>
            </w:drawing>
          </mc:Choice>
          <mc:Fallback>
            <w:pict>
              <v:shape id="Text Box 54" o:spid="_x0000_s1026" o:spt="202" type="#_x0000_t202" style="position:absolute;left:0pt;margin-left:187.25pt;margin-top:6.75pt;height:67.35pt;width:404.5pt;z-index:251698176;mso-width-relative:page;mso-height-relative:page;" filled="f" stroked="f" coordsize="21600,21600" o:gfxdata="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Hdt0X/XAAAACwEAAA8AAAAAAAAAAQAgAAAAIgAA&#10;AGRycy9kb3ducmV2LnhtbFBLAQIUABQAAAAIAIdO4kDrNawvCQIAABcEAAAOAAAAAAAAAAEAIAAA&#10;ACYBAABkcnMvZTJvRG9jLnhtbFBLBQYAAAAABgAGAFkBAAChBQAAAAA=&#10;">
                <v:fill on="f" focussize="0,0"/>
                <v:stroke on="f"/>
                <v:imagedata o:title=""/>
                <o:lock v:ext="edit" aspectratio="f"/>
                <v:textbox>
                  <w:txbxContent>
                    <w:p>
                      <w:pPr>
                        <w:jc w:val="both"/>
                        <w:rPr>
                          <w:rFonts w:hint="default" w:ascii="Arial" w:hAnsi="Arial" w:cs="Arial"/>
                          <w:b/>
                          <w:sz w:val="36"/>
                          <w:szCs w:val="36"/>
                          <w:lang w:val="en-US"/>
                        </w:rPr>
                      </w:pPr>
                      <w:r>
                        <w:rPr>
                          <w:rFonts w:hint="default" w:ascii="Arial" w:hAnsi="Arial"/>
                          <w:b/>
                          <w:sz w:val="36"/>
                          <w:szCs w:val="36"/>
                          <w:lang w:val="en-US"/>
                        </w:rPr>
                        <w:fldChar w:fldCharType="begin"/>
                      </w:r>
                      <w:r>
                        <w:rPr>
                          <w:rFonts w:hint="default" w:ascii="Arial" w:hAnsi="Arial"/>
                          <w:b/>
                          <w:sz w:val="36"/>
                          <w:szCs w:val="36"/>
                          <w:lang w:val="en-US"/>
                        </w:rPr>
                        <w:instrText xml:space="preserve"> HYPERLINK "https://www.kaggle.com/datasets/nunenuh/pytorch-challange-flower-dataset" </w:instrText>
                      </w:r>
                      <w:r>
                        <w:rPr>
                          <w:rFonts w:hint="default" w:ascii="Arial" w:hAnsi="Arial"/>
                          <w:b/>
                          <w:sz w:val="36"/>
                          <w:szCs w:val="36"/>
                          <w:lang w:val="en-US"/>
                        </w:rPr>
                        <w:fldChar w:fldCharType="separate"/>
                      </w:r>
                      <w:r>
                        <w:rPr>
                          <w:rStyle w:val="51"/>
                          <w:rFonts w:hint="default" w:ascii="Arial" w:hAnsi="Arial"/>
                          <w:b/>
                          <w:sz w:val="36"/>
                          <w:szCs w:val="36"/>
                          <w:lang w:val="en-US"/>
                        </w:rPr>
                        <w:t>https://www.kaggle.com/datasets/nunenuh/pytorch-challange-flower-dataset</w:t>
                      </w:r>
                      <w:r>
                        <w:rPr>
                          <w:rFonts w:hint="default" w:ascii="Arial" w:hAnsi="Arial"/>
                          <w:b/>
                          <w:sz w:val="36"/>
                          <w:szCs w:val="36"/>
                          <w:lang w:val="en-US"/>
                        </w:rPr>
                        <w:fldChar w:fldCharType="end"/>
                      </w:r>
                      <w:r>
                        <w:rPr>
                          <w:rFonts w:hint="default" w:ascii="Arial" w:hAnsi="Arial"/>
                          <w:b/>
                          <w:sz w:val="36"/>
                          <w:szCs w:val="36"/>
                          <w:lang w:val="en-US"/>
                        </w:rPr>
                        <w:t xml:space="preserve">   [2]</w:t>
                      </w:r>
                    </w:p>
                  </w:txbxContent>
                </v:textbox>
              </v:shape>
            </w:pict>
          </mc:Fallback>
        </mc:AlternateContent>
      </w:r>
    </w:p>
    <w:p/>
    <w:p/>
    <w:p/>
    <w:p/>
    <w:p/>
    <w:p/>
    <w:p/>
    <w:p/>
    <w:p/>
    <w:p/>
    <w:p/>
    <w:p>
      <w:pPr>
        <w:sectPr>
          <w:type w:val="continuous"/>
          <w:pgSz w:w="15696" w:h="17280"/>
          <w:pgMar w:top="1440" w:right="1800" w:bottom="1440" w:left="1800" w:header="720" w:footer="720" w:gutter="0"/>
          <w:cols w:space="0" w:num="1"/>
          <w:rtlGutter w:val="0"/>
          <w:docGrid w:linePitch="360" w:charSpace="0"/>
        </w:sectPr>
      </w:pPr>
    </w:p>
    <w:p/>
    <w:p>
      <w:r>
        <w:rPr>
          <w:lang w:val="en-US" w:eastAsia="zh-CN"/>
        </w:rPr>
        <mc:AlternateContent>
          <mc:Choice Requires="wps">
            <w:drawing>
              <wp:anchor distT="0" distB="0" distL="114300" distR="114300" simplePos="0" relativeHeight="251703296" behindDoc="0" locked="0" layoutInCell="1" allowOverlap="1">
                <wp:simplePos x="0" y="0"/>
                <wp:positionH relativeFrom="column">
                  <wp:posOffset>342900</wp:posOffset>
                </wp:positionH>
                <wp:positionV relativeFrom="paragraph">
                  <wp:posOffset>19050</wp:posOffset>
                </wp:positionV>
                <wp:extent cx="5073650" cy="886460"/>
                <wp:effectExtent l="0" t="0" r="0" b="0"/>
                <wp:wrapNone/>
                <wp:docPr id="82" name="Text Box 54"/>
                <wp:cNvGraphicFramePr/>
                <a:graphic xmlns:a="http://schemas.openxmlformats.org/drawingml/2006/main">
                  <a:graphicData uri="http://schemas.microsoft.com/office/word/2010/wordprocessingShape">
                    <wps:wsp>
                      <wps:cNvSpPr txBox="1">
                        <a:spLocks noChangeArrowheads="1"/>
                      </wps:cNvSpPr>
                      <wps:spPr bwMode="auto">
                        <a:xfrm>
                          <a:off x="0" y="0"/>
                          <a:ext cx="5073650" cy="886460"/>
                        </a:xfrm>
                        <a:prstGeom prst="rect">
                          <a:avLst/>
                        </a:prstGeom>
                        <a:noFill/>
                        <a:ln>
                          <a:noFill/>
                        </a:ln>
                      </wps:spPr>
                      <wps:txbx>
                        <w:txbxContent>
                          <w:p>
                            <w:pPr>
                              <w:rPr>
                                <w:rFonts w:hint="default" w:ascii="Papyrus" w:hAnsi="Papyrus" w:cs="Papyrus"/>
                                <w:b/>
                                <w:bCs/>
                                <w:sz w:val="28"/>
                                <w:szCs w:val="28"/>
                                <w:lang w:val="en-US"/>
                              </w:rPr>
                            </w:pPr>
                            <w:r>
                              <w:rPr>
                                <w:rFonts w:hint="default" w:ascii="Papyrus" w:hAnsi="Papyrus" w:cs="Papyrus"/>
                                <w:b/>
                                <w:bCs/>
                                <w:color w:val="2E75B6" w:themeColor="accent1" w:themeShade="BF"/>
                                <w:sz w:val="96"/>
                                <w:szCs w:val="96"/>
                                <w:u w:val="single"/>
                              </w:rPr>
                              <w:t>Contents</w:t>
                            </w:r>
                          </w:p>
                          <w:p>
                            <w:pPr>
                              <w:jc w:val="both"/>
                              <w:rPr>
                                <w:rFonts w:hint="default" w:ascii="Arial" w:hAnsi="Arial" w:cs="Arial"/>
                                <w:b/>
                                <w:sz w:val="36"/>
                                <w:szCs w:val="36"/>
                                <w:lang w:val="en-US"/>
                              </w:rPr>
                            </w:pPr>
                          </w:p>
                        </w:txbxContent>
                      </wps:txbx>
                      <wps:bodyPr rot="0" vert="horz" wrap="square" lIns="91440" tIns="45720" rIns="91440" bIns="45720" anchor="t" anchorCtr="0" upright="1">
                        <a:noAutofit/>
                      </wps:bodyPr>
                    </wps:wsp>
                  </a:graphicData>
                </a:graphic>
              </wp:anchor>
            </w:drawing>
          </mc:Choice>
          <mc:Fallback>
            <w:pict>
              <v:shape id="Text Box 54" o:spid="_x0000_s1026" o:spt="202" type="#_x0000_t202" style="position:absolute;left:0pt;margin-left:27pt;margin-top:1.5pt;height:69.8pt;width:399.5pt;z-index:251703296;mso-width-relative:page;mso-height-relative:page;" filled="f" stroked="f" coordsize="21600,21600" o:gfxdata="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Xk+/A1QAAAAgBAAAPAAAAAAAAAAEAIAAAACIAAABk&#10;cnMvZG93bnJldi54bWxQSwECFAAUAAAACACHTuJA5q/h0gkCAAAWBAAADgAAAAAAAAABACAAAAAk&#10;AQAAZHJzL2Uyb0RvYy54bWxQSwUGAAAAAAYABgBZAQAAnwUAAAAA&#10;">
                <v:fill on="f" focussize="0,0"/>
                <v:stroke on="f"/>
                <v:imagedata o:title=""/>
                <o:lock v:ext="edit" aspectratio="f"/>
                <v:textbox>
                  <w:txbxContent>
                    <w:p>
                      <w:pPr>
                        <w:rPr>
                          <w:rFonts w:hint="default" w:ascii="Papyrus" w:hAnsi="Papyrus" w:cs="Papyrus"/>
                          <w:b/>
                          <w:bCs/>
                          <w:sz w:val="28"/>
                          <w:szCs w:val="28"/>
                          <w:lang w:val="en-US"/>
                        </w:rPr>
                      </w:pPr>
                      <w:r>
                        <w:rPr>
                          <w:rFonts w:hint="default" w:ascii="Papyrus" w:hAnsi="Papyrus" w:cs="Papyrus"/>
                          <w:b/>
                          <w:bCs/>
                          <w:color w:val="2E75B6" w:themeColor="accent1" w:themeShade="BF"/>
                          <w:sz w:val="96"/>
                          <w:szCs w:val="96"/>
                          <w:u w:val="single"/>
                        </w:rPr>
                        <w:t>Contents</w:t>
                      </w:r>
                    </w:p>
                    <w:p>
                      <w:pPr>
                        <w:jc w:val="both"/>
                        <w:rPr>
                          <w:rFonts w:hint="default" w:ascii="Arial" w:hAnsi="Arial" w:cs="Arial"/>
                          <w:b/>
                          <w:sz w:val="36"/>
                          <w:szCs w:val="36"/>
                          <w:lang w:val="en-US"/>
                        </w:rPr>
                      </w:pPr>
                    </w:p>
                  </w:txbxContent>
                </v:textbox>
              </v:shape>
            </w:pict>
          </mc:Fallback>
        </mc:AlternateContent>
      </w:r>
    </w:p>
    <w:p>
      <w:r>
        <w:rPr>
          <w:sz w:val="96"/>
        </w:rPr>
        <mc:AlternateContent>
          <mc:Choice Requires="wps">
            <w:drawing>
              <wp:anchor distT="0" distB="0" distL="114300" distR="114300" simplePos="0" relativeHeight="251702272" behindDoc="0" locked="0" layoutInCell="1" allowOverlap="1">
                <wp:simplePos x="0" y="0"/>
                <wp:positionH relativeFrom="column">
                  <wp:posOffset>-441325</wp:posOffset>
                </wp:positionH>
                <wp:positionV relativeFrom="paragraph">
                  <wp:posOffset>-104140</wp:posOffset>
                </wp:positionV>
                <wp:extent cx="485775" cy="979170"/>
                <wp:effectExtent l="6350" t="15875" r="20320" b="16510"/>
                <wp:wrapNone/>
                <wp:docPr id="81" name="Up Arrow 81"/>
                <wp:cNvGraphicFramePr/>
                <a:graphic xmlns:a="http://schemas.openxmlformats.org/drawingml/2006/main">
                  <a:graphicData uri="http://schemas.microsoft.com/office/word/2010/wordprocessingShape">
                    <wps:wsp>
                      <wps:cNvSpPr/>
                      <wps:spPr>
                        <a:xfrm rot="5400000">
                          <a:off x="0" y="0"/>
                          <a:ext cx="485775" cy="97917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34.75pt;margin-top:-8.2pt;height:77.1pt;width:38.25pt;rotation:5898240f;z-index:251702272;v-text-anchor:middle;mso-width-relative:page;mso-height-relative:page;" fillcolor="#5B9BD5 [3204]" filled="t" stroked="t" coordsize="21600,21600" o:gfxdata="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NAzLQtgAAAAJAQAADwAAAAAAAAAB&#10;ACAAAAAiAAAAZHJzL2Rvd25yZXYueG1sUEsBAhQAFAAAAAgAh07iQBj4zpGCAgAAKQUAAA4AAAAA&#10;AAAAAQAgAAAAJwEAAGRycy9lMm9Eb2MueG1sUEsFBgAAAAAGAAYAWQEAABsGAAAAAA==&#10;" adj="5357,5400">
                <v:fill on="t" focussize="0,0"/>
                <v:stroke weight="1pt" color="#41719C [3204]" miterlimit="8" joinstyle="miter"/>
                <v:imagedata o:title=""/>
                <o:lock v:ext="edit" aspectratio="f"/>
              </v:shape>
            </w:pict>
          </mc:Fallback>
        </mc:AlternateContent>
      </w:r>
    </w:p>
    <w:p/>
    <w:p/>
    <w:p/>
    <w:p/>
    <w:p/>
    <w:p/>
    <w:p/>
    <w:p/>
    <w:p/>
    <w:p>
      <w:r>
        <mc:AlternateContent>
          <mc:Choice Requires="wps">
            <w:drawing>
              <wp:anchor distT="0" distB="0" distL="114300" distR="114300" simplePos="0" relativeHeight="251700224" behindDoc="0" locked="0" layoutInCell="1" allowOverlap="1">
                <wp:simplePos x="0" y="0"/>
                <wp:positionH relativeFrom="column">
                  <wp:posOffset>379730</wp:posOffset>
                </wp:positionH>
                <wp:positionV relativeFrom="paragraph">
                  <wp:posOffset>40640</wp:posOffset>
                </wp:positionV>
                <wp:extent cx="7764780" cy="460375"/>
                <wp:effectExtent l="0" t="0" r="0" b="0"/>
                <wp:wrapNone/>
                <wp:docPr id="79" name="文本框 2"/>
                <wp:cNvGraphicFramePr/>
                <a:graphic xmlns:a="http://schemas.openxmlformats.org/drawingml/2006/main">
                  <a:graphicData uri="http://schemas.microsoft.com/office/word/2010/wordprocessingShape">
                    <wps:wsp>
                      <wps:cNvSpPr txBox="1"/>
                      <wps:spPr>
                        <a:xfrm>
                          <a:off x="0" y="0"/>
                          <a:ext cx="7764780" cy="460375"/>
                        </a:xfrm>
                        <a:prstGeom prst="rect">
                          <a:avLst/>
                        </a:prstGeom>
                        <a:noFill/>
                      </wps:spPr>
                      <wps:txbx>
                        <w:txbxContent>
                          <w:p>
                            <w:pPr>
                              <w:pStyle w:val="85"/>
                              <w:kinsoku/>
                              <w:ind w:left="0"/>
                              <w:jc w:val="left"/>
                              <w:rPr>
                                <w:rFonts w:hint="default"/>
                                <w:sz w:val="48"/>
                                <w:szCs w:val="48"/>
                                <w:lang w:val="en-US"/>
                              </w:rPr>
                            </w:pPr>
                            <w:r>
                              <w:rPr>
                                <w:rFonts w:hint="default" w:ascii="Baskerville Old Face" w:hAnsi="Baskerville Old Face" w:eastAsia="Arial"/>
                                <w:b/>
                                <w:color w:val="000000" w:themeColor="text1"/>
                                <w:kern w:val="24"/>
                                <w:sz w:val="56"/>
                                <w:szCs w:val="56"/>
                                <w:u w:val="single"/>
                                <w14:textFill>
                                  <w14:solidFill>
                                    <w14:schemeClr w14:val="tx1"/>
                                  </w14:solidFill>
                                </w14:textFill>
                              </w:rPr>
                              <w:t>Part Ⅱ</w:t>
                            </w:r>
                            <w:r>
                              <w:rPr>
                                <w:rFonts w:ascii="Baskerville Old Face" w:hAnsi="Baskerville Old Face" w:eastAsia="Arial"/>
                                <w:b/>
                                <w:color w:val="000000" w:themeColor="text1"/>
                                <w:kern w:val="24"/>
                                <w:sz w:val="56"/>
                                <w:szCs w:val="56"/>
                                <w14:textFill>
                                  <w14:solidFill>
                                    <w14:schemeClr w14:val="tx1"/>
                                  </w14:solidFill>
                                </w14:textFill>
                              </w:rPr>
                              <w:t xml:space="preserve"> :</w:t>
                            </w:r>
                            <w:r>
                              <w:rPr>
                                <w:rFonts w:ascii="Baskerville Old Face" w:hAnsi="Baskerville Old Face" w:eastAsia="Arial"/>
                                <w:b/>
                                <w:color w:val="000000" w:themeColor="text1"/>
                                <w:kern w:val="24"/>
                                <w:sz w:val="48"/>
                                <w:szCs w:val="48"/>
                                <w14:textFill>
                                  <w14:solidFill>
                                    <w14:schemeClr w14:val="tx1"/>
                                  </w14:solidFill>
                                </w14:textFill>
                              </w:rPr>
                              <w:t xml:space="preserve"> </w:t>
                            </w:r>
                            <w:r>
                              <w:rPr>
                                <w:rFonts w:hint="default" w:ascii="Baskerville Old Face" w:hAnsi="Baskerville Old Face" w:eastAsia="Arial"/>
                                <w:b/>
                                <w:color w:val="000000" w:themeColor="text1"/>
                                <w:kern w:val="24"/>
                                <w:sz w:val="48"/>
                                <w:szCs w:val="48"/>
                                <w:lang w:val="en-US"/>
                                <w14:textFill>
                                  <w14:solidFill>
                                    <w14:schemeClr w14:val="tx1"/>
                                  </w14:solidFill>
                                </w14:textFill>
                              </w:rPr>
                              <w:t xml:space="preserve"> </w:t>
                            </w:r>
                            <w:r>
                              <w:rPr>
                                <w:rFonts w:ascii="Baskerville Old Face" w:hAnsi="Baskerville Old Face" w:eastAsia="Arial"/>
                                <w:b/>
                                <w:color w:val="000000" w:themeColor="text1"/>
                                <w:kern w:val="24"/>
                                <w:sz w:val="48"/>
                                <w:szCs w:val="48"/>
                                <w:u w:val="single"/>
                                <w14:textFill>
                                  <w14:solidFill>
                                    <w14:schemeClr w14:val="tx1"/>
                                  </w14:solidFill>
                                </w14:textFill>
                              </w:rPr>
                              <w:t>Implementation Details</w:t>
                            </w:r>
                            <w:r>
                              <w:rPr>
                                <w:rFonts w:hint="default" w:ascii="Baskerville Old Face" w:hAnsi="Baskerville Old Face" w:eastAsia="Arial"/>
                                <w:b/>
                                <w:color w:val="000000" w:themeColor="text1"/>
                                <w:kern w:val="24"/>
                                <w:sz w:val="48"/>
                                <w:szCs w:val="48"/>
                                <w:u w:val="single"/>
                                <w:lang w:val="en-US"/>
                                <w14:textFill>
                                  <w14:solidFill>
                                    <w14:schemeClr w14:val="tx1"/>
                                  </w14:solidFill>
                                </w14:textFill>
                              </w:rPr>
                              <w:t>…………………………………..14</w:t>
                            </w:r>
                          </w:p>
                        </w:txbxContent>
                      </wps:txbx>
                      <wps:bodyPr wrap="square" rtlCol="0">
                        <a:spAutoFit/>
                      </wps:bodyPr>
                    </wps:wsp>
                  </a:graphicData>
                </a:graphic>
              </wp:anchor>
            </w:drawing>
          </mc:Choice>
          <mc:Fallback>
            <w:pict>
              <v:shape id="文本框 2" o:spid="_x0000_s1026" o:spt="202" type="#_x0000_t202" style="position:absolute;left:0pt;margin-left:29.9pt;margin-top:3.2pt;height:36.25pt;width:611.4pt;z-index:251700224;mso-width-relative:page;mso-height-relative:page;" filled="f" stroked="f" coordsize="21600,21600" o:gfxdata="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nvAx+9YAAAAIAQAADwAAAAAAAAABACAAAAAiAAAAZHJzL2Rvd25yZXYueG1sUEsBAhQA&#10;FAAAAAgAh07iQIIU4G+7AQAAXgMAAA4AAAAAAAAAAQAgAAAAJQEAAGRycy9lMm9Eb2MueG1sUEsF&#10;BgAAAAAGAAYAWQEAAFIFAAAAAA==&#10;">
                <v:fill on="f" focussize="0,0"/>
                <v:stroke on="f"/>
                <v:imagedata o:title=""/>
                <o:lock v:ext="edit" aspectratio="f"/>
                <v:textbox style="mso-fit-shape-to-text:t;">
                  <w:txbxContent>
                    <w:p>
                      <w:pPr>
                        <w:pStyle w:val="85"/>
                        <w:kinsoku/>
                        <w:ind w:left="0"/>
                        <w:jc w:val="left"/>
                        <w:rPr>
                          <w:rFonts w:hint="default"/>
                          <w:sz w:val="48"/>
                          <w:szCs w:val="48"/>
                          <w:lang w:val="en-US"/>
                        </w:rPr>
                      </w:pPr>
                      <w:r>
                        <w:rPr>
                          <w:rFonts w:hint="default" w:ascii="Baskerville Old Face" w:hAnsi="Baskerville Old Face" w:eastAsia="Arial"/>
                          <w:b/>
                          <w:color w:val="000000" w:themeColor="text1"/>
                          <w:kern w:val="24"/>
                          <w:sz w:val="56"/>
                          <w:szCs w:val="56"/>
                          <w:u w:val="single"/>
                          <w14:textFill>
                            <w14:solidFill>
                              <w14:schemeClr w14:val="tx1"/>
                            </w14:solidFill>
                          </w14:textFill>
                        </w:rPr>
                        <w:t>Part Ⅱ</w:t>
                      </w:r>
                      <w:r>
                        <w:rPr>
                          <w:rFonts w:ascii="Baskerville Old Face" w:hAnsi="Baskerville Old Face" w:eastAsia="Arial"/>
                          <w:b/>
                          <w:color w:val="000000" w:themeColor="text1"/>
                          <w:kern w:val="24"/>
                          <w:sz w:val="56"/>
                          <w:szCs w:val="56"/>
                          <w14:textFill>
                            <w14:solidFill>
                              <w14:schemeClr w14:val="tx1"/>
                            </w14:solidFill>
                          </w14:textFill>
                        </w:rPr>
                        <w:t xml:space="preserve"> :</w:t>
                      </w:r>
                      <w:r>
                        <w:rPr>
                          <w:rFonts w:ascii="Baskerville Old Face" w:hAnsi="Baskerville Old Face" w:eastAsia="Arial"/>
                          <w:b/>
                          <w:color w:val="000000" w:themeColor="text1"/>
                          <w:kern w:val="24"/>
                          <w:sz w:val="48"/>
                          <w:szCs w:val="48"/>
                          <w14:textFill>
                            <w14:solidFill>
                              <w14:schemeClr w14:val="tx1"/>
                            </w14:solidFill>
                          </w14:textFill>
                        </w:rPr>
                        <w:t xml:space="preserve"> </w:t>
                      </w:r>
                      <w:r>
                        <w:rPr>
                          <w:rFonts w:hint="default" w:ascii="Baskerville Old Face" w:hAnsi="Baskerville Old Face" w:eastAsia="Arial"/>
                          <w:b/>
                          <w:color w:val="000000" w:themeColor="text1"/>
                          <w:kern w:val="24"/>
                          <w:sz w:val="48"/>
                          <w:szCs w:val="48"/>
                          <w:lang w:val="en-US"/>
                          <w14:textFill>
                            <w14:solidFill>
                              <w14:schemeClr w14:val="tx1"/>
                            </w14:solidFill>
                          </w14:textFill>
                        </w:rPr>
                        <w:t xml:space="preserve"> </w:t>
                      </w:r>
                      <w:r>
                        <w:rPr>
                          <w:rFonts w:ascii="Baskerville Old Face" w:hAnsi="Baskerville Old Face" w:eastAsia="Arial"/>
                          <w:b/>
                          <w:color w:val="000000" w:themeColor="text1"/>
                          <w:kern w:val="24"/>
                          <w:sz w:val="48"/>
                          <w:szCs w:val="48"/>
                          <w:u w:val="single"/>
                          <w14:textFill>
                            <w14:solidFill>
                              <w14:schemeClr w14:val="tx1"/>
                            </w14:solidFill>
                          </w14:textFill>
                        </w:rPr>
                        <w:t>Implementation Details</w:t>
                      </w:r>
                      <w:r>
                        <w:rPr>
                          <w:rFonts w:hint="default" w:ascii="Baskerville Old Face" w:hAnsi="Baskerville Old Face" w:eastAsia="Arial"/>
                          <w:b/>
                          <w:color w:val="000000" w:themeColor="text1"/>
                          <w:kern w:val="24"/>
                          <w:sz w:val="48"/>
                          <w:szCs w:val="48"/>
                          <w:u w:val="single"/>
                          <w:lang w:val="en-US"/>
                          <w14:textFill>
                            <w14:solidFill>
                              <w14:schemeClr w14:val="tx1"/>
                            </w14:solidFill>
                          </w14:textFill>
                        </w:rPr>
                        <w:t>…………………………………..14</w:t>
                      </w:r>
                    </w:p>
                  </w:txbxContent>
                </v:textbox>
              </v:shape>
            </w:pict>
          </mc:Fallback>
        </mc:AlternateContent>
      </w:r>
    </w:p>
    <w:p/>
    <w:p/>
    <w:p/>
    <w:p/>
    <w:p/>
    <w:p/>
    <w:p/>
    <w:p>
      <w:r>
        <mc:AlternateContent>
          <mc:Choice Requires="wps">
            <w:drawing>
              <wp:anchor distT="0" distB="0" distL="114300" distR="114300" simplePos="0" relativeHeight="251699200" behindDoc="0" locked="0" layoutInCell="1" allowOverlap="1">
                <wp:simplePos x="0" y="0"/>
                <wp:positionH relativeFrom="column">
                  <wp:posOffset>356870</wp:posOffset>
                </wp:positionH>
                <wp:positionV relativeFrom="paragraph">
                  <wp:posOffset>88265</wp:posOffset>
                </wp:positionV>
                <wp:extent cx="7818755" cy="720725"/>
                <wp:effectExtent l="0" t="0" r="0" b="0"/>
                <wp:wrapNone/>
                <wp:docPr id="78" name="文本框 5"/>
                <wp:cNvGraphicFramePr/>
                <a:graphic xmlns:a="http://schemas.openxmlformats.org/drawingml/2006/main">
                  <a:graphicData uri="http://schemas.microsoft.com/office/word/2010/wordprocessingShape">
                    <wps:wsp>
                      <wps:cNvSpPr txBox="1"/>
                      <wps:spPr>
                        <a:xfrm>
                          <a:off x="0" y="0"/>
                          <a:ext cx="7818755" cy="720725"/>
                        </a:xfrm>
                        <a:prstGeom prst="rect">
                          <a:avLst/>
                        </a:prstGeom>
                        <a:noFill/>
                      </wps:spPr>
                      <wps:txbx>
                        <w:txbxContent>
                          <w:p>
                            <w:pPr>
                              <w:pStyle w:val="85"/>
                              <w:kinsoku/>
                              <w:ind w:left="0"/>
                              <w:jc w:val="left"/>
                              <w:rPr>
                                <w:rFonts w:hint="default"/>
                                <w:sz w:val="48"/>
                                <w:szCs w:val="48"/>
                                <w:lang w:val="en-US"/>
                              </w:rPr>
                            </w:pPr>
                            <w:r>
                              <w:rPr>
                                <w:rFonts w:ascii="Baskerville Old Face" w:hAnsi="Baskerville Old Face" w:eastAsia="Arial"/>
                                <w:b/>
                                <w:color w:val="000000" w:themeColor="text1"/>
                                <w:kern w:val="24"/>
                                <w:sz w:val="56"/>
                                <w:szCs w:val="56"/>
                                <w:u w:val="single"/>
                                <w14:textFill>
                                  <w14:solidFill>
                                    <w14:schemeClr w14:val="tx1"/>
                                  </w14:solidFill>
                                </w14:textFill>
                              </w:rPr>
                              <w:t>Part Ⅰ</w:t>
                            </w:r>
                            <w:r>
                              <w:rPr>
                                <w:rFonts w:ascii="Baskerville Old Face" w:hAnsi="Baskerville Old Face" w:eastAsia="Arial"/>
                                <w:b/>
                                <w:color w:val="000000" w:themeColor="text1"/>
                                <w:kern w:val="24"/>
                                <w:sz w:val="56"/>
                                <w:szCs w:val="56"/>
                                <w14:textFill>
                                  <w14:solidFill>
                                    <w14:schemeClr w14:val="tx1"/>
                                  </w14:solidFill>
                                </w14:textFill>
                              </w:rPr>
                              <w:t>:</w:t>
                            </w:r>
                            <w:r>
                              <w:rPr>
                                <w:rFonts w:ascii="Baskerville Old Face" w:hAnsi="Baskerville Old Face" w:eastAsia="Arial"/>
                                <w:b/>
                                <w:color w:val="000000" w:themeColor="text1"/>
                                <w:kern w:val="24"/>
                                <w:sz w:val="52"/>
                                <w:szCs w:val="52"/>
                                <w14:textFill>
                                  <w14:solidFill>
                                    <w14:schemeClr w14:val="tx1"/>
                                  </w14:solidFill>
                                </w14:textFill>
                              </w:rPr>
                              <w:t xml:space="preserve"> </w:t>
                            </w:r>
                            <w:r>
                              <w:rPr>
                                <w:rFonts w:hint="default" w:ascii="Baskerville Old Face" w:hAnsi="Baskerville Old Face" w:eastAsia="Arial"/>
                                <w:b/>
                                <w:color w:val="000000" w:themeColor="text1"/>
                                <w:kern w:val="24"/>
                                <w:sz w:val="52"/>
                                <w:szCs w:val="52"/>
                                <w:lang w:val="en-US"/>
                                <w14:textFill>
                                  <w14:solidFill>
                                    <w14:schemeClr w14:val="tx1"/>
                                  </w14:solidFill>
                                </w14:textFill>
                              </w:rPr>
                              <w:t xml:space="preserve"> </w:t>
                            </w:r>
                            <w:r>
                              <w:rPr>
                                <w:rFonts w:ascii="Baskerville Old Face" w:hAnsi="Baskerville Old Face" w:eastAsia="Arial"/>
                                <w:b/>
                                <w:color w:val="000000" w:themeColor="text1"/>
                                <w:kern w:val="24"/>
                                <w:sz w:val="48"/>
                                <w:szCs w:val="48"/>
                                <w:u w:val="single"/>
                                <w14:textFill>
                                  <w14:solidFill>
                                    <w14:schemeClr w14:val="tx1"/>
                                  </w14:solidFill>
                                </w14:textFill>
                              </w:rPr>
                              <w:t>General Information on dataset</w:t>
                            </w:r>
                            <w:r>
                              <w:rPr>
                                <w:rFonts w:hint="default" w:ascii="Baskerville Old Face" w:hAnsi="Baskerville Old Face" w:eastAsia="Arial"/>
                                <w:b/>
                                <w:color w:val="000000" w:themeColor="text1"/>
                                <w:kern w:val="24"/>
                                <w:sz w:val="48"/>
                                <w:szCs w:val="48"/>
                                <w:u w:val="single"/>
                                <w:lang w:val="en-US"/>
                                <w14:textFill>
                                  <w14:solidFill>
                                    <w14:schemeClr w14:val="tx1"/>
                                  </w14:solidFill>
                                </w14:textFill>
                              </w:rPr>
                              <w:t>…………………………15</w:t>
                            </w:r>
                          </w:p>
                        </w:txbxContent>
                      </wps:txbx>
                      <wps:bodyPr wrap="square" rtlCol="0">
                        <a:noAutofit/>
                      </wps:bodyPr>
                    </wps:wsp>
                  </a:graphicData>
                </a:graphic>
              </wp:anchor>
            </w:drawing>
          </mc:Choice>
          <mc:Fallback>
            <w:pict>
              <v:shape id="文本框 5" o:spid="_x0000_s1026" o:spt="202" type="#_x0000_t202" style="position:absolute;left:0pt;margin-left:28.1pt;margin-top:6.95pt;height:56.75pt;width:615.65pt;z-index:251699200;mso-width-relative:page;mso-height-relative:page;" filled="f" stroked="f" coordsize="21600,21600" o:gfxdata="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AYlzLNcAAAAKAQAADwAAAAAAAAABACAAAAAiAAAAZHJzL2Rvd25yZXYueG1sUEsBAhQA&#10;FAAAAAgAh07iQJ/sbMS6AQAAXgMAAA4AAAAAAAAAAQAgAAAAJgEAAGRycy9lMm9Eb2MueG1sUEsF&#10;BgAAAAAGAAYAWQEAAFIFAAAAAA==&#10;">
                <v:fill on="f" focussize="0,0"/>
                <v:stroke on="f"/>
                <v:imagedata o:title=""/>
                <o:lock v:ext="edit" aspectratio="f"/>
                <v:textbox>
                  <w:txbxContent>
                    <w:p>
                      <w:pPr>
                        <w:pStyle w:val="85"/>
                        <w:kinsoku/>
                        <w:ind w:left="0"/>
                        <w:jc w:val="left"/>
                        <w:rPr>
                          <w:rFonts w:hint="default"/>
                          <w:sz w:val="48"/>
                          <w:szCs w:val="48"/>
                          <w:lang w:val="en-US"/>
                        </w:rPr>
                      </w:pPr>
                      <w:r>
                        <w:rPr>
                          <w:rFonts w:ascii="Baskerville Old Face" w:hAnsi="Baskerville Old Face" w:eastAsia="Arial"/>
                          <w:b/>
                          <w:color w:val="000000" w:themeColor="text1"/>
                          <w:kern w:val="24"/>
                          <w:sz w:val="56"/>
                          <w:szCs w:val="56"/>
                          <w:u w:val="single"/>
                          <w14:textFill>
                            <w14:solidFill>
                              <w14:schemeClr w14:val="tx1"/>
                            </w14:solidFill>
                          </w14:textFill>
                        </w:rPr>
                        <w:t>Part Ⅰ</w:t>
                      </w:r>
                      <w:r>
                        <w:rPr>
                          <w:rFonts w:ascii="Baskerville Old Face" w:hAnsi="Baskerville Old Face" w:eastAsia="Arial"/>
                          <w:b/>
                          <w:color w:val="000000" w:themeColor="text1"/>
                          <w:kern w:val="24"/>
                          <w:sz w:val="56"/>
                          <w:szCs w:val="56"/>
                          <w14:textFill>
                            <w14:solidFill>
                              <w14:schemeClr w14:val="tx1"/>
                            </w14:solidFill>
                          </w14:textFill>
                        </w:rPr>
                        <w:t>:</w:t>
                      </w:r>
                      <w:r>
                        <w:rPr>
                          <w:rFonts w:ascii="Baskerville Old Face" w:hAnsi="Baskerville Old Face" w:eastAsia="Arial"/>
                          <w:b/>
                          <w:color w:val="000000" w:themeColor="text1"/>
                          <w:kern w:val="24"/>
                          <w:sz w:val="52"/>
                          <w:szCs w:val="52"/>
                          <w14:textFill>
                            <w14:solidFill>
                              <w14:schemeClr w14:val="tx1"/>
                            </w14:solidFill>
                          </w14:textFill>
                        </w:rPr>
                        <w:t xml:space="preserve"> </w:t>
                      </w:r>
                      <w:r>
                        <w:rPr>
                          <w:rFonts w:hint="default" w:ascii="Baskerville Old Face" w:hAnsi="Baskerville Old Face" w:eastAsia="Arial"/>
                          <w:b/>
                          <w:color w:val="000000" w:themeColor="text1"/>
                          <w:kern w:val="24"/>
                          <w:sz w:val="52"/>
                          <w:szCs w:val="52"/>
                          <w:lang w:val="en-US"/>
                          <w14:textFill>
                            <w14:solidFill>
                              <w14:schemeClr w14:val="tx1"/>
                            </w14:solidFill>
                          </w14:textFill>
                        </w:rPr>
                        <w:t xml:space="preserve"> </w:t>
                      </w:r>
                      <w:r>
                        <w:rPr>
                          <w:rFonts w:ascii="Baskerville Old Face" w:hAnsi="Baskerville Old Face" w:eastAsia="Arial"/>
                          <w:b/>
                          <w:color w:val="000000" w:themeColor="text1"/>
                          <w:kern w:val="24"/>
                          <w:sz w:val="48"/>
                          <w:szCs w:val="48"/>
                          <w:u w:val="single"/>
                          <w14:textFill>
                            <w14:solidFill>
                              <w14:schemeClr w14:val="tx1"/>
                            </w14:solidFill>
                          </w14:textFill>
                        </w:rPr>
                        <w:t>General Information on dataset</w:t>
                      </w:r>
                      <w:r>
                        <w:rPr>
                          <w:rFonts w:hint="default" w:ascii="Baskerville Old Face" w:hAnsi="Baskerville Old Face" w:eastAsia="Arial"/>
                          <w:b/>
                          <w:color w:val="000000" w:themeColor="text1"/>
                          <w:kern w:val="24"/>
                          <w:sz w:val="48"/>
                          <w:szCs w:val="48"/>
                          <w:u w:val="single"/>
                          <w:lang w:val="en-US"/>
                          <w14:textFill>
                            <w14:solidFill>
                              <w14:schemeClr w14:val="tx1"/>
                            </w14:solidFill>
                          </w14:textFill>
                        </w:rPr>
                        <w:t>…………………………15</w:t>
                      </w:r>
                    </w:p>
                  </w:txbxContent>
                </v:textbox>
              </v:shape>
            </w:pict>
          </mc:Fallback>
        </mc:AlternateContent>
      </w:r>
    </w:p>
    <w:p/>
    <w:p/>
    <w:p/>
    <w:p/>
    <w:p/>
    <w:p/>
    <w:p/>
    <w:p>
      <w:r>
        <mc:AlternateContent>
          <mc:Choice Requires="wps">
            <w:drawing>
              <wp:anchor distT="0" distB="0" distL="114300" distR="114300" simplePos="0" relativeHeight="251701248" behindDoc="0" locked="0" layoutInCell="1" allowOverlap="1">
                <wp:simplePos x="0" y="0"/>
                <wp:positionH relativeFrom="column">
                  <wp:posOffset>346710</wp:posOffset>
                </wp:positionH>
                <wp:positionV relativeFrom="paragraph">
                  <wp:posOffset>22860</wp:posOffset>
                </wp:positionV>
                <wp:extent cx="7810500" cy="584835"/>
                <wp:effectExtent l="0" t="0" r="0" b="0"/>
                <wp:wrapNone/>
                <wp:docPr id="80" name="文本框 2"/>
                <wp:cNvGraphicFramePr/>
                <a:graphic xmlns:a="http://schemas.openxmlformats.org/drawingml/2006/main">
                  <a:graphicData uri="http://schemas.microsoft.com/office/word/2010/wordprocessingShape">
                    <wps:wsp>
                      <wps:cNvSpPr txBox="1"/>
                      <wps:spPr>
                        <a:xfrm>
                          <a:off x="0" y="0"/>
                          <a:ext cx="7810500" cy="584835"/>
                        </a:xfrm>
                        <a:prstGeom prst="rect">
                          <a:avLst/>
                        </a:prstGeom>
                        <a:noFill/>
                      </wps:spPr>
                      <wps:txbx>
                        <w:txbxContent>
                          <w:p>
                            <w:pPr>
                              <w:rPr>
                                <w:rFonts w:hint="default" w:ascii="Baskerville Old Face" w:hAnsi="Baskerville Old Face"/>
                                <w:b/>
                                <w:bCs/>
                                <w:sz w:val="48"/>
                                <w:szCs w:val="48"/>
                                <w:lang w:val="en-US"/>
                              </w:rPr>
                            </w:pPr>
                            <w:r>
                              <w:rPr>
                                <w:rFonts w:hint="default" w:ascii="Baskerville Old Face" w:hAnsi="Baskerville Old Face" w:cs="Baskerville Old Face"/>
                                <w:b/>
                                <w:bCs/>
                                <w:sz w:val="56"/>
                                <w:szCs w:val="56"/>
                                <w:u w:val="single"/>
                                <w:lang w:val="en-US"/>
                              </w:rPr>
                              <w:t>Part Ⅲ</w:t>
                            </w:r>
                            <w:r>
                              <w:rPr>
                                <w:rFonts w:hint="default" w:ascii="Baskerville Old Face" w:hAnsi="Baskerville Old Face" w:cs="Baskerville Old Face"/>
                                <w:b/>
                                <w:bCs/>
                                <w:sz w:val="56"/>
                                <w:szCs w:val="56"/>
                                <w:lang w:val="en-US"/>
                              </w:rPr>
                              <w:t xml:space="preserve"> :</w:t>
                            </w:r>
                            <w:r>
                              <w:rPr>
                                <w:rFonts w:hint="default" w:ascii="Baskerville Old Face" w:hAnsi="Baskerville Old Face"/>
                                <w:b/>
                                <w:bCs/>
                                <w:sz w:val="56"/>
                                <w:szCs w:val="56"/>
                                <w:lang w:val="en-US"/>
                              </w:rPr>
                              <w:t xml:space="preserve"> </w:t>
                            </w:r>
                            <w:r>
                              <w:rPr>
                                <w:rFonts w:hint="default" w:ascii="Baskerville Old Face" w:hAnsi="Baskerville Old Face"/>
                                <w:b/>
                                <w:bCs/>
                                <w:sz w:val="48"/>
                                <w:szCs w:val="48"/>
                                <w:u w:val="single"/>
                                <w:lang w:val="en-US"/>
                              </w:rPr>
                              <w:t>Results Details………………………………………….……..17</w:t>
                            </w:r>
                          </w:p>
                          <w:p>
                            <w:pPr>
                              <w:rPr>
                                <w:rFonts w:hint="default"/>
                                <w:lang w:val="en-US"/>
                              </w:rPr>
                            </w:pPr>
                          </w:p>
                        </w:txbxContent>
                      </wps:txbx>
                      <wps:bodyPr wrap="square" rtlCol="0">
                        <a:noAutofit/>
                      </wps:bodyPr>
                    </wps:wsp>
                  </a:graphicData>
                </a:graphic>
              </wp:anchor>
            </w:drawing>
          </mc:Choice>
          <mc:Fallback>
            <w:pict>
              <v:shape id="文本框 2" o:spid="_x0000_s1026" o:spt="202" type="#_x0000_t202" style="position:absolute;left:0pt;margin-left:27.3pt;margin-top:1.8pt;height:46.05pt;width:615pt;z-index:251701248;mso-width-relative:page;mso-height-relative:page;" filled="f" stroked="f" coordsize="21600,21600" o:gfxdata="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MeLOIvWAAAACAEAAA8AAAAAAAAAAQAgAAAAIgAAAGRycy9kb3ducmV2LnhtbFBLAQIUABQA&#10;AAAIAIdO4kDzW53huQEAAF4DAAAOAAAAAAAAAAEAIAAAACUBAABkcnMvZTJvRG9jLnhtbFBLBQYA&#10;AAAABgAGAFkBAABQBQAAAAA=&#10;">
                <v:fill on="f" focussize="0,0"/>
                <v:stroke on="f"/>
                <v:imagedata o:title=""/>
                <o:lock v:ext="edit" aspectratio="f"/>
                <v:textbox>
                  <w:txbxContent>
                    <w:p>
                      <w:pPr>
                        <w:rPr>
                          <w:rFonts w:hint="default" w:ascii="Baskerville Old Face" w:hAnsi="Baskerville Old Face"/>
                          <w:b/>
                          <w:bCs/>
                          <w:sz w:val="48"/>
                          <w:szCs w:val="48"/>
                          <w:lang w:val="en-US"/>
                        </w:rPr>
                      </w:pPr>
                      <w:r>
                        <w:rPr>
                          <w:rFonts w:hint="default" w:ascii="Baskerville Old Face" w:hAnsi="Baskerville Old Face" w:cs="Baskerville Old Face"/>
                          <w:b/>
                          <w:bCs/>
                          <w:sz w:val="56"/>
                          <w:szCs w:val="56"/>
                          <w:u w:val="single"/>
                          <w:lang w:val="en-US"/>
                        </w:rPr>
                        <w:t>Part Ⅲ</w:t>
                      </w:r>
                      <w:r>
                        <w:rPr>
                          <w:rFonts w:hint="default" w:ascii="Baskerville Old Face" w:hAnsi="Baskerville Old Face" w:cs="Baskerville Old Face"/>
                          <w:b/>
                          <w:bCs/>
                          <w:sz w:val="56"/>
                          <w:szCs w:val="56"/>
                          <w:lang w:val="en-US"/>
                        </w:rPr>
                        <w:t xml:space="preserve"> :</w:t>
                      </w:r>
                      <w:r>
                        <w:rPr>
                          <w:rFonts w:hint="default" w:ascii="Baskerville Old Face" w:hAnsi="Baskerville Old Face"/>
                          <w:b/>
                          <w:bCs/>
                          <w:sz w:val="56"/>
                          <w:szCs w:val="56"/>
                          <w:lang w:val="en-US"/>
                        </w:rPr>
                        <w:t xml:space="preserve"> </w:t>
                      </w:r>
                      <w:r>
                        <w:rPr>
                          <w:rFonts w:hint="default" w:ascii="Baskerville Old Face" w:hAnsi="Baskerville Old Face"/>
                          <w:b/>
                          <w:bCs/>
                          <w:sz w:val="48"/>
                          <w:szCs w:val="48"/>
                          <w:u w:val="single"/>
                          <w:lang w:val="en-US"/>
                        </w:rPr>
                        <w:t>Results Details………………………………………….……..17</w:t>
                      </w:r>
                    </w:p>
                    <w:p>
                      <w:pPr>
                        <w:rPr>
                          <w:rFonts w:hint="default"/>
                          <w:lang w:val="en-US"/>
                        </w:rPr>
                      </w:pPr>
                    </w:p>
                  </w:txbxContent>
                </v:textbox>
              </v:shape>
            </w:pict>
          </mc:Fallback>
        </mc:AlternateContent>
      </w:r>
    </w:p>
    <w:p/>
    <w:p/>
    <w:p/>
    <w:p/>
    <w:p/>
    <w:p/>
    <w:p/>
    <w:p/>
    <w:p/>
    <w:p/>
    <w:p/>
    <w:p/>
    <w:p/>
    <w:p/>
    <w:p/>
    <w:p/>
    <w:p/>
    <w:p/>
    <w:p/>
    <w:p/>
    <w:p>
      <w:pPr>
        <w:pStyle w:val="85"/>
        <w:numPr>
          <w:ilvl w:val="0"/>
          <w:numId w:val="0"/>
        </w:numPr>
        <w:kinsoku/>
        <w:ind w:right="0" w:rightChars="0"/>
        <w:jc w:val="left"/>
        <w:rPr>
          <w:b/>
          <w:bCs w:val="0"/>
          <w:color w:val="2E75B6" w:themeColor="accent1" w:themeShade="BF"/>
          <w:sz w:val="52"/>
          <w:szCs w:val="52"/>
        </w:rPr>
      </w:pPr>
    </w:p>
    <w:p>
      <w:pPr>
        <w:pStyle w:val="85"/>
        <w:numPr>
          <w:ilvl w:val="0"/>
          <w:numId w:val="15"/>
        </w:numPr>
        <w:kinsoku/>
        <w:ind w:right="0" w:rightChars="0"/>
        <w:jc w:val="left"/>
        <w:rPr>
          <w:b/>
          <w:bCs w:val="0"/>
          <w:color w:val="2E75B6" w:themeColor="accent1" w:themeShade="BF"/>
          <w:sz w:val="52"/>
          <w:szCs w:val="52"/>
        </w:rPr>
      </w:pPr>
      <w:r>
        <w:rPr>
          <w:rFonts w:ascii="Baskerville Old Face" w:hAnsi="Baskerville Old Face" w:eastAsia="Arial"/>
          <w:b/>
          <w:bCs w:val="0"/>
          <w:color w:val="2E75B6" w:themeColor="accent1" w:themeShade="BF"/>
          <w:kern w:val="24"/>
          <w:sz w:val="52"/>
          <w:szCs w:val="52"/>
        </w:rPr>
        <w:t>General Information on dataset</w:t>
      </w:r>
    </w:p>
    <w:p>
      <w:pPr>
        <w:pStyle w:val="4"/>
        <w:keepNext w:val="0"/>
        <w:keepLines w:val="0"/>
        <w:widowControl/>
        <w:suppressLineNumbers w:val="0"/>
        <w:spacing w:before="384" w:beforeAutospacing="0" w:after="96" w:afterAutospacing="0" w:line="17" w:lineRule="atLeast"/>
        <w:ind w:left="0" w:right="0" w:firstLine="220" w:firstLineChars="50"/>
        <w:rPr>
          <w:rFonts w:hint="default" w:ascii="Agency FB" w:hAnsi="Agency FB" w:eastAsia="Inter" w:cs="Agency FB"/>
          <w:b/>
          <w:bCs/>
          <w:i w:val="0"/>
          <w:iCs w:val="0"/>
          <w:caps w:val="0"/>
          <w:color w:val="000000"/>
          <w:spacing w:val="0"/>
          <w:sz w:val="44"/>
          <w:szCs w:val="44"/>
          <w:lang w:val="en-US"/>
        </w:rPr>
      </w:pPr>
      <w:r>
        <w:rPr>
          <w:rFonts w:hint="default" w:ascii="Agency FB" w:hAnsi="Agency FB" w:eastAsia="Inter" w:cs="Agency FB"/>
          <w:b/>
          <w:bCs/>
          <w:i w:val="0"/>
          <w:iCs w:val="0"/>
          <w:caps w:val="0"/>
          <w:color w:val="000000"/>
          <w:spacing w:val="0"/>
          <w:sz w:val="44"/>
          <w:szCs w:val="44"/>
          <w:lang w:val="en-US"/>
        </w:rPr>
        <w:t>Informaion on dataset :</w:t>
      </w:r>
    </w:p>
    <w:p>
      <w:pPr>
        <w:rPr>
          <w:rFonts w:hint="default"/>
          <w:lang w:val="en-US"/>
        </w:rPr>
      </w:pPr>
    </w:p>
    <w:p>
      <w:pPr>
        <w:pStyle w:val="2"/>
        <w:keepNext w:val="0"/>
        <w:keepLines w:val="0"/>
        <w:widowControl/>
        <w:suppressLineNumbers w:val="0"/>
        <w:shd w:val="clear" w:fill="FFFFFF"/>
        <w:spacing w:before="120" w:beforeAutospacing="0" w:line="14" w:lineRule="atLeast"/>
        <w:ind w:left="0" w:firstLine="0"/>
        <w:rPr>
          <w:rFonts w:hint="default" w:ascii="Agency FB" w:hAnsi="Agency FB" w:eastAsia="SimSun" w:cs="Agency FB"/>
          <w:color w:val="000000"/>
          <w:kern w:val="0"/>
          <w:sz w:val="44"/>
          <w:szCs w:val="44"/>
          <w:lang w:val="en-US" w:eastAsia="zh-CN" w:bidi="ar"/>
        </w:rPr>
      </w:pPr>
      <w:r>
        <w:rPr>
          <w:rFonts w:hint="default" w:ascii="Agency FB" w:hAnsi="Agency FB" w:eastAsia="Inter" w:cs="Agency FB"/>
          <w:b/>
          <w:bCs/>
          <w:i w:val="0"/>
          <w:iCs w:val="0"/>
          <w:caps w:val="0"/>
          <w:color w:val="000000"/>
          <w:spacing w:val="0"/>
          <w:sz w:val="44"/>
          <w:szCs w:val="44"/>
          <w:lang w:val="en-US"/>
        </w:rPr>
        <w:t xml:space="preserve">   </w:t>
      </w:r>
      <w:r>
        <w:rPr>
          <w:rFonts w:hint="default" w:ascii="Agency FB" w:hAnsi="Agency FB" w:eastAsia="Inter" w:cs="Agency FB"/>
          <w:b/>
          <w:bCs/>
          <w:i w:val="0"/>
          <w:iCs w:val="0"/>
          <w:caps w:val="0"/>
          <w:color w:val="000000"/>
          <w:spacing w:val="0"/>
          <w:sz w:val="44"/>
          <w:szCs w:val="44"/>
        </w:rPr>
        <w:t xml:space="preserve">  </w:t>
      </w:r>
      <w:r>
        <w:rPr>
          <w:rFonts w:hint="default" w:ascii="Agency FB" w:hAnsi="Agency FB" w:eastAsia="Inter" w:cs="Agency FB"/>
          <w:b/>
          <w:bCs/>
          <w:i w:val="0"/>
          <w:iCs w:val="0"/>
          <w:caps w:val="0"/>
          <w:color w:val="000000"/>
          <w:spacing w:val="0"/>
          <w:sz w:val="44"/>
          <w:szCs w:val="44"/>
          <w:lang w:val="en-US"/>
        </w:rPr>
        <w:t xml:space="preserve">  </w:t>
      </w:r>
      <w:r>
        <w:rPr>
          <w:rFonts w:hint="default" w:ascii="Agency FB" w:hAnsi="Agency FB" w:eastAsia="Inter" w:cs="Agency FB"/>
          <w:b/>
          <w:bCs/>
          <w:i w:val="0"/>
          <w:iCs w:val="0"/>
          <w:caps w:val="0"/>
          <w:color w:val="000000"/>
          <w:spacing w:val="0"/>
          <w:sz w:val="44"/>
          <w:szCs w:val="44"/>
        </w:rPr>
        <w:t xml:space="preserve">  </w:t>
      </w:r>
      <w:r>
        <w:rPr>
          <w:rFonts w:hint="default" w:ascii="Agency FB" w:hAnsi="Agency FB" w:eastAsia="SimSun" w:cs="Agency FB"/>
          <w:b w:val="0"/>
          <w:bCs w:val="0"/>
          <w:color w:val="000000"/>
          <w:kern w:val="0"/>
          <w:sz w:val="44"/>
          <w:szCs w:val="44"/>
          <w:lang w:val="en-US" w:eastAsia="zh-CN" w:bidi="ar"/>
        </w:rPr>
        <w:t>The</w:t>
      </w:r>
      <w:r>
        <w:rPr>
          <w:rFonts w:hint="default" w:ascii="Agency FB" w:hAnsi="Agency FB" w:eastAsia="SimSun" w:cs="Agency FB"/>
          <w:color w:val="000000"/>
          <w:kern w:val="0"/>
          <w:sz w:val="44"/>
          <w:szCs w:val="44"/>
          <w:lang w:val="en-US" w:eastAsia="zh-CN" w:bidi="ar"/>
        </w:rPr>
        <w:t xml:space="preserve"> </w:t>
      </w:r>
      <w:r>
        <w:rPr>
          <w:rFonts w:hint="default" w:ascii="Agency FB" w:hAnsi="Agency FB" w:eastAsia="sans-serif" w:cs="Agency FB"/>
          <w:b w:val="0"/>
          <w:bCs w:val="0"/>
          <w:i w:val="0"/>
          <w:iCs w:val="0"/>
          <w:caps w:val="0"/>
          <w:color w:val="000000"/>
          <w:spacing w:val="0"/>
          <w:sz w:val="44"/>
          <w:szCs w:val="44"/>
          <w:shd w:val="clear" w:fill="FFFFFF"/>
        </w:rPr>
        <w:t>Oxford 102 Flower</w:t>
      </w:r>
      <w:r>
        <w:rPr>
          <w:rFonts w:hint="default" w:ascii="Agency FB" w:hAnsi="Agency FB" w:eastAsia="sans-serif" w:cs="Agency FB"/>
          <w:b w:val="0"/>
          <w:bCs w:val="0"/>
          <w:i w:val="0"/>
          <w:iCs w:val="0"/>
          <w:caps w:val="0"/>
          <w:color w:val="000000"/>
          <w:spacing w:val="0"/>
          <w:sz w:val="44"/>
          <w:szCs w:val="44"/>
          <w:shd w:val="clear" w:fill="FFFFFF"/>
          <w:lang w:val="en-US"/>
        </w:rPr>
        <w:t xml:space="preserve"> </w:t>
      </w:r>
      <w:r>
        <w:rPr>
          <w:rFonts w:hint="default" w:ascii="Agency FB" w:hAnsi="Agency FB" w:eastAsia="SimSun" w:cs="Agency FB"/>
          <w:b w:val="0"/>
          <w:bCs w:val="0"/>
          <w:color w:val="000000"/>
          <w:kern w:val="0"/>
          <w:sz w:val="44"/>
          <w:szCs w:val="44"/>
          <w:lang w:val="en-US" w:eastAsia="zh-CN" w:bidi="ar"/>
        </w:rPr>
        <w:t>dataset for stroke prediction is from Kaggle</w:t>
      </w:r>
      <w:r>
        <w:rPr>
          <w:rFonts w:hint="default" w:ascii="Agency FB" w:hAnsi="Agency FB" w:eastAsia="SimSun" w:cs="Agency FB"/>
          <w:color w:val="000000"/>
          <w:kern w:val="0"/>
          <w:sz w:val="44"/>
          <w:szCs w:val="44"/>
          <w:lang w:val="en-US" w:eastAsia="zh-CN" w:bidi="ar"/>
        </w:rPr>
        <w:t xml:space="preserve"> [2]. </w:t>
      </w:r>
    </w:p>
    <w:p>
      <w:pPr>
        <w:pStyle w:val="2"/>
        <w:keepNext w:val="0"/>
        <w:keepLines w:val="0"/>
        <w:widowControl/>
        <w:suppressLineNumbers w:val="0"/>
        <w:shd w:val="clear" w:fill="FFFFFF"/>
        <w:spacing w:before="120" w:beforeAutospacing="0" w:line="14" w:lineRule="atLeast"/>
        <w:ind w:left="440" w:leftChars="220" w:firstLine="440" w:firstLineChars="100"/>
        <w:rPr>
          <w:rFonts w:hint="default" w:ascii="Agency FB" w:hAnsi="Agency FB" w:eastAsia="Inter" w:cs="Agency FB"/>
          <w:i w:val="0"/>
          <w:iCs w:val="0"/>
          <w:caps w:val="0"/>
          <w:spacing w:val="0"/>
          <w:sz w:val="44"/>
          <w:szCs w:val="44"/>
        </w:rPr>
      </w:pPr>
      <w:r>
        <w:rPr>
          <w:rFonts w:hint="default" w:ascii="Agency FB" w:hAnsi="Agency FB" w:eastAsia="Inter" w:cs="Agency FB"/>
          <w:b w:val="0"/>
          <w:bCs w:val="0"/>
          <w:i w:val="0"/>
          <w:iCs w:val="0"/>
          <w:caps w:val="0"/>
          <w:spacing w:val="0"/>
          <w:sz w:val="44"/>
          <w:szCs w:val="44"/>
        </w:rPr>
        <w:t>It is a</w:t>
      </w:r>
      <w:r>
        <w:rPr>
          <w:rFonts w:hint="default" w:ascii="Agency FB" w:hAnsi="Agency FB" w:eastAsia="Inter" w:cs="Agency FB"/>
          <w:b/>
          <w:bCs/>
          <w:i w:val="0"/>
          <w:iCs w:val="0"/>
          <w:caps w:val="0"/>
          <w:spacing w:val="0"/>
          <w:sz w:val="44"/>
          <w:szCs w:val="44"/>
        </w:rPr>
        <w:t> multiple</w:t>
      </w:r>
      <w:r>
        <w:rPr>
          <w:rFonts w:hint="default" w:ascii="Agency FB" w:hAnsi="Agency FB" w:eastAsia="Inter" w:cs="Agency FB"/>
          <w:b/>
          <w:bCs/>
          <w:i w:val="0"/>
          <w:iCs w:val="0"/>
          <w:caps w:val="0"/>
          <w:spacing w:val="0"/>
          <w:sz w:val="44"/>
          <w:szCs w:val="44"/>
          <w:lang w:val="en-US"/>
        </w:rPr>
        <w:t xml:space="preserve"> </w:t>
      </w:r>
      <w:r>
        <w:rPr>
          <w:rStyle w:val="92"/>
          <w:rFonts w:hint="default" w:ascii="Agency FB" w:hAnsi="Agency FB" w:eastAsia="Inter" w:cs="Agency FB"/>
          <w:b/>
          <w:bCs/>
          <w:i w:val="0"/>
          <w:iCs w:val="0"/>
          <w:caps w:val="0"/>
          <w:spacing w:val="0"/>
          <w:sz w:val="44"/>
          <w:szCs w:val="44"/>
        </w:rPr>
        <w:t>classification</w:t>
      </w:r>
      <w:r>
        <w:rPr>
          <w:rFonts w:hint="default" w:ascii="Agency FB" w:hAnsi="Agency FB" w:eastAsia="Inter" w:cs="Agency FB"/>
          <w:b w:val="0"/>
          <w:bCs w:val="0"/>
          <w:i w:val="0"/>
          <w:iCs w:val="0"/>
          <w:caps w:val="0"/>
          <w:spacing w:val="0"/>
          <w:sz w:val="44"/>
          <w:szCs w:val="44"/>
        </w:rPr>
        <w:t> </w:t>
      </w:r>
      <w:r>
        <w:rPr>
          <w:rFonts w:hint="default" w:ascii="Agency FB" w:hAnsi="Agency FB" w:eastAsia="Inter" w:cs="Agency FB"/>
          <w:b w:val="0"/>
          <w:bCs w:val="0"/>
          <w:i w:val="0"/>
          <w:iCs w:val="0"/>
          <w:caps w:val="0"/>
          <w:spacing w:val="0"/>
          <w:sz w:val="44"/>
          <w:szCs w:val="44"/>
          <w:lang w:val="en-US"/>
        </w:rPr>
        <w:t xml:space="preserve"> </w:t>
      </w:r>
      <w:r>
        <w:rPr>
          <w:rFonts w:hint="default" w:ascii="Agency FB" w:hAnsi="Agency FB" w:eastAsia="Inter" w:cs="Agency FB"/>
          <w:b w:val="0"/>
          <w:bCs w:val="0"/>
          <w:i w:val="0"/>
          <w:iCs w:val="0"/>
          <w:caps w:val="0"/>
          <w:spacing w:val="0"/>
          <w:sz w:val="44"/>
          <w:szCs w:val="44"/>
        </w:rPr>
        <w:t>problem.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192" w:afterAutospacing="0"/>
        <w:ind w:left="0" w:right="0" w:firstLine="220" w:firstLineChars="50"/>
        <w:jc w:val="left"/>
        <w:textAlignment w:val="baseline"/>
        <w:rPr>
          <w:rFonts w:hint="default" w:ascii="Agency FB" w:hAnsi="Agency FB" w:eastAsia="Inter" w:cs="Agency FB"/>
          <w:b/>
          <w:bCs/>
          <w:i w:val="0"/>
          <w:iCs w:val="0"/>
          <w:caps w:val="0"/>
          <w:color w:val="000000"/>
          <w:spacing w:val="0"/>
          <w:sz w:val="44"/>
          <w:szCs w:val="44"/>
        </w:rPr>
      </w:pPr>
      <w:r>
        <w:rPr>
          <w:rFonts w:hint="default" w:ascii="Agency FB" w:hAnsi="Agency FB" w:eastAsia="Inter" w:cs="Agency FB"/>
          <w:b/>
          <w:bCs/>
          <w:i w:val="0"/>
          <w:iCs w:val="0"/>
          <w:caps w:val="0"/>
          <w:color w:val="000000"/>
          <w:spacing w:val="0"/>
          <w:sz w:val="44"/>
          <w:szCs w:val="44"/>
        </w:rPr>
        <w:t xml:space="preserve">Problem </w:t>
      </w:r>
      <w:r>
        <w:rPr>
          <w:rFonts w:hint="default" w:ascii="Agency FB" w:hAnsi="Agency FB" w:eastAsia="Inter" w:cs="Agency FB"/>
          <w:b/>
          <w:bCs/>
          <w:i w:val="0"/>
          <w:iCs w:val="0"/>
          <w:caps w:val="0"/>
          <w:color w:val="000000"/>
          <w:spacing w:val="0"/>
          <w:sz w:val="44"/>
          <w:szCs w:val="44"/>
          <w:shd w:val="clear" w:fill="FFFFFF"/>
          <w:vertAlign w:val="baseline"/>
        </w:rPr>
        <w:t xml:space="preserve">Overview </w:t>
      </w:r>
      <w:r>
        <w:rPr>
          <w:rFonts w:hint="default" w:ascii="Agency FB" w:hAnsi="Agency FB" w:eastAsia="Inter" w:cs="Agency FB"/>
          <w:b/>
          <w:bCs/>
          <w:i w:val="0"/>
          <w:iCs w:val="0"/>
          <w:caps w:val="0"/>
          <w:color w:val="000000"/>
          <w:spacing w:val="0"/>
          <w:sz w:val="44"/>
          <w:szCs w:val="44"/>
        </w:rPr>
        <w:t>:</w:t>
      </w:r>
    </w:p>
    <w:p>
      <w:pPr>
        <w:pStyle w:val="85"/>
        <w:keepNext w:val="0"/>
        <w:keepLines w:val="0"/>
        <w:widowControl/>
        <w:suppressLineNumbers w:val="0"/>
        <w:shd w:val="clear" w:fill="FFFFFF"/>
        <w:spacing w:before="0" w:beforeAutospacing="0" w:line="20" w:lineRule="atLeast"/>
        <w:ind w:left="880" w:leftChars="440" w:firstLine="0" w:firstLineChars="0"/>
        <w:jc w:val="both"/>
        <w:rPr>
          <w:rFonts w:hint="default" w:ascii="Agency FB" w:hAnsi="Agency FB" w:eastAsia="Lato" w:cs="Agency FB"/>
          <w:i w:val="0"/>
          <w:iCs w:val="0"/>
          <w:caps w:val="0"/>
          <w:color w:val="212529"/>
          <w:spacing w:val="0"/>
          <w:sz w:val="44"/>
          <w:szCs w:val="44"/>
        </w:rPr>
      </w:pPr>
      <w:r>
        <w:rPr>
          <w:rStyle w:val="92"/>
          <w:rFonts w:hint="default" w:ascii="Agency FB" w:hAnsi="Agency FB" w:eastAsia="Lato" w:cs="Agency FB"/>
          <w:b/>
          <w:bCs/>
          <w:i w:val="0"/>
          <w:iCs w:val="0"/>
          <w:caps w:val="0"/>
          <w:color w:val="212529"/>
          <w:spacing w:val="0"/>
          <w:sz w:val="44"/>
          <w:szCs w:val="44"/>
          <w:shd w:val="clear" w:fill="FFFFFF"/>
        </w:rPr>
        <w:t>Oxford 102 Flower</w:t>
      </w:r>
      <w:r>
        <w:rPr>
          <w:rFonts w:hint="default" w:ascii="Agency FB" w:hAnsi="Agency FB" w:eastAsia="Lato" w:cs="Agency FB"/>
          <w:i w:val="0"/>
          <w:iCs w:val="0"/>
          <w:caps w:val="0"/>
          <w:color w:val="212529"/>
          <w:spacing w:val="0"/>
          <w:sz w:val="44"/>
          <w:szCs w:val="44"/>
          <w:shd w:val="clear" w:fill="FFFFFF"/>
        </w:rPr>
        <w:t> is an image classification dataset consisting of 102 flower categories. The flowers chosen to be flower commonly occurring in the United Kingdom. Each class consists of between 40 and 258 images.</w:t>
      </w:r>
    </w:p>
    <w:p>
      <w:pPr>
        <w:pStyle w:val="85"/>
        <w:keepNext w:val="0"/>
        <w:keepLines w:val="0"/>
        <w:widowControl/>
        <w:suppressLineNumbers w:val="0"/>
        <w:shd w:val="clear" w:fill="FFFFFF"/>
        <w:spacing w:before="0" w:beforeAutospacing="0" w:line="20" w:lineRule="atLeast"/>
        <w:ind w:left="880" w:leftChars="440" w:firstLine="0" w:firstLineChars="0"/>
        <w:jc w:val="both"/>
        <w:rPr>
          <w:rFonts w:hint="default" w:ascii="Agency FB" w:hAnsi="Agency FB" w:eastAsia="Lato" w:cs="Agency FB"/>
          <w:i w:val="0"/>
          <w:iCs w:val="0"/>
          <w:caps w:val="0"/>
          <w:color w:val="212529"/>
          <w:spacing w:val="0"/>
          <w:sz w:val="44"/>
          <w:szCs w:val="44"/>
          <w:shd w:val="clear" w:fill="FFFFFF"/>
        </w:rPr>
      </w:pPr>
      <w:r>
        <w:rPr>
          <w:rFonts w:hint="default" w:ascii="Agency FB" w:hAnsi="Agency FB" w:eastAsia="Lato" w:cs="Agency FB"/>
          <w:i w:val="0"/>
          <w:iCs w:val="0"/>
          <w:caps w:val="0"/>
          <w:color w:val="212529"/>
          <w:spacing w:val="0"/>
          <w:sz w:val="44"/>
          <w:szCs w:val="44"/>
          <w:shd w:val="clear" w:fill="FFFFFF"/>
        </w:rPr>
        <w:t>The images have large scale, pose and light variations. In addition, there are categories that have large variations within the category and several very similar categories.</w:t>
      </w:r>
    </w:p>
    <w:p>
      <w:pPr>
        <w:pStyle w:val="85"/>
        <w:keepNext w:val="0"/>
        <w:keepLines w:val="0"/>
        <w:widowControl/>
        <w:suppressLineNumbers w:val="0"/>
        <w:shd w:val="clear" w:fill="FFFFFF"/>
        <w:spacing w:before="0" w:beforeAutospacing="0" w:line="20" w:lineRule="atLeast"/>
        <w:ind w:left="880" w:leftChars="440" w:firstLine="0" w:firstLineChars="0"/>
        <w:jc w:val="both"/>
        <w:rPr>
          <w:rFonts w:hint="default" w:ascii="Agency FB" w:hAnsi="Agency FB" w:eastAsia="Lato" w:cs="Agency FB"/>
          <w:i w:val="0"/>
          <w:iCs w:val="0"/>
          <w:caps w:val="0"/>
          <w:color w:val="212529"/>
          <w:spacing w:val="0"/>
          <w:sz w:val="44"/>
          <w:szCs w:val="44"/>
          <w:shd w:val="clear" w:fill="FFFFFF"/>
          <w:lang w:val="en-US"/>
        </w:rPr>
      </w:pPr>
      <w:r>
        <w:rPr>
          <w:rFonts w:hint="default" w:ascii="Agency FB" w:hAnsi="Agency FB" w:eastAsia="Lato" w:cs="Agency FB"/>
          <w:i w:val="0"/>
          <w:iCs w:val="0"/>
          <w:caps w:val="0"/>
          <w:color w:val="212529"/>
          <w:spacing w:val="0"/>
          <w:sz w:val="44"/>
          <w:szCs w:val="44"/>
          <w:shd w:val="clear" w:fill="FFFFFF"/>
          <w:lang w:val="en-US"/>
        </w:rPr>
        <w:t>Numder of samples using in all data = 1068</w:t>
      </w:r>
    </w:p>
    <w:p>
      <w:pPr>
        <w:pStyle w:val="85"/>
        <w:keepNext w:val="0"/>
        <w:keepLines w:val="0"/>
        <w:widowControl/>
        <w:suppressLineNumbers w:val="0"/>
        <w:shd w:val="clear" w:fill="FFFFFF"/>
        <w:spacing w:before="0" w:beforeAutospacing="0" w:line="20" w:lineRule="atLeast"/>
        <w:ind w:left="880" w:leftChars="440" w:firstLine="0" w:firstLineChars="0"/>
        <w:jc w:val="both"/>
        <w:rPr>
          <w:rFonts w:hint="default" w:ascii="Agency FB" w:hAnsi="Agency FB" w:eastAsia="Lato" w:cs="Agency FB"/>
          <w:i w:val="0"/>
          <w:iCs w:val="0"/>
          <w:caps w:val="0"/>
          <w:color w:val="212529"/>
          <w:spacing w:val="0"/>
          <w:sz w:val="44"/>
          <w:szCs w:val="44"/>
          <w:shd w:val="clear" w:fill="FFFFFF"/>
          <w:lang w:val="en-US"/>
        </w:rPr>
      </w:pPr>
      <w:r>
        <w:rPr>
          <w:rFonts w:hint="default" w:ascii="Agency FB" w:hAnsi="Agency FB" w:eastAsia="Lato" w:cs="Agency FB"/>
          <w:i w:val="0"/>
          <w:iCs w:val="0"/>
          <w:caps w:val="0"/>
          <w:color w:val="212529"/>
          <w:spacing w:val="0"/>
          <w:sz w:val="44"/>
          <w:szCs w:val="44"/>
          <w:shd w:val="clear" w:fill="FFFFFF"/>
          <w:lang w:val="en-US"/>
        </w:rPr>
        <w:t>Numder of samples using in training data = 961</w:t>
      </w:r>
    </w:p>
    <w:p>
      <w:pPr>
        <w:pStyle w:val="85"/>
        <w:keepNext w:val="0"/>
        <w:keepLines w:val="0"/>
        <w:widowControl/>
        <w:suppressLineNumbers w:val="0"/>
        <w:shd w:val="clear" w:fill="FFFFFF"/>
        <w:spacing w:before="0" w:beforeAutospacing="0" w:line="20" w:lineRule="atLeast"/>
        <w:ind w:left="880" w:leftChars="440" w:firstLine="0" w:firstLineChars="0"/>
        <w:jc w:val="both"/>
        <w:rPr>
          <w:rFonts w:hint="default" w:ascii="Agency FB" w:hAnsi="Agency FB" w:eastAsia="Inter" w:cs="Agency FB"/>
          <w:b/>
          <w:bCs/>
          <w:i w:val="0"/>
          <w:iCs w:val="0"/>
          <w:caps w:val="0"/>
          <w:color w:val="000000"/>
          <w:spacing w:val="0"/>
          <w:sz w:val="44"/>
          <w:szCs w:val="44"/>
        </w:rPr>
      </w:pPr>
      <w:r>
        <w:rPr>
          <w:rFonts w:hint="default" w:ascii="Agency FB" w:hAnsi="Agency FB" w:eastAsia="Lato" w:cs="Agency FB"/>
          <w:i w:val="0"/>
          <w:iCs w:val="0"/>
          <w:caps w:val="0"/>
          <w:color w:val="212529"/>
          <w:spacing w:val="0"/>
          <w:sz w:val="44"/>
          <w:szCs w:val="44"/>
          <w:shd w:val="clear" w:fill="FFFFFF"/>
          <w:lang w:val="en-US"/>
        </w:rPr>
        <w:t>Numder of samples using in testing data = 107</w:t>
      </w:r>
      <w:r>
        <w:rPr>
          <w:rFonts w:hint="default" w:ascii="Agency FB" w:hAnsi="Agency FB" w:eastAsia="Inter" w:cs="Agency FB"/>
          <w:b/>
          <w:bCs/>
          <w:i w:val="0"/>
          <w:iCs w:val="0"/>
          <w:caps w:val="0"/>
          <w:color w:val="008ABC"/>
          <w:spacing w:val="0"/>
          <w:sz w:val="44"/>
          <w:szCs w:val="44"/>
          <w:u w:val="none"/>
        </w:rPr>
        <w:fldChar w:fldCharType="begin"/>
      </w:r>
      <w:r>
        <w:rPr>
          <w:rFonts w:hint="default" w:ascii="Agency FB" w:hAnsi="Agency FB" w:eastAsia="Inter" w:cs="Agency FB"/>
          <w:b/>
          <w:bCs/>
          <w:i w:val="0"/>
          <w:iCs w:val="0"/>
          <w:caps w:val="0"/>
          <w:color w:val="008ABC"/>
          <w:spacing w:val="0"/>
          <w:sz w:val="44"/>
          <w:szCs w:val="44"/>
          <w:u w:val="none"/>
        </w:rPr>
        <w:instrText xml:space="preserve"> HYPERLINK "https://www.kaggle.com/code/tanmay111999/stroke-prediction-effect-of-data-leakage-smote" \l "Problem-Statement-:" \t "https://www.kaggleusercontent.com/kf/112666740/eyJhbGciOiJkaXIiLCJlbmMiOiJBMTI4Q0JDLUhTMjU2In0..KuO_fae_SqgG7XqVfxNp3A.5ArfMCZyMvOHWM8GrE_6j73AqJUNqu3Wf7lCz-kPPPQ3ALkQg_82AUfp5rZjGlTA49Eh1PMcEXmYqsXnMNIqP-EKRNxs8UsO0eUJgglJ9eWrkyzqkS15YF8zlEJe70sJz9QllYJL6PWjOKyRI9AYcvo69qR4uwIHYc2T0fc481qMr50gWxiqTOzqYs9PF-W6pXXvSXP8F-z8m-mPxdux06jRG9e_tb-c5CE3OTUWOLYRhylc2xFSPQ8_GmqugjKlW2He5h-B0B5Kpm2ArDwDxzvORyxgctiJfxFIuqsx-tLvT7B8ePj82dRM-RZGabzV9xMEszJGkTJ7d_KI30FYGDSKp3OynciWkH_GxZDNMDhIjHS2_gMTpcM9YJyHcXyXaCe3o9z1ZUO8dQRlr2KOs4OkbuwZGisSEWKFu251kkC6BzFEN2FVUydlcaSr_T1kVg1mhsh4mpuqnaOivy_ewOEGFb4oRkoyVcbc8FIx4HaHfGj2AjiuY2mUGS0CSwE7WtiY4bMTallvSc7fDmOUOg-YMc5erPVqA0A3Pvy4ZP3o5MNJY_Xi7B9OagIWRNI3jyi17M3iy0yPuFvps8LIUvAhk4KuGDtsMcL0e73eWTxeiycEinr-3jI4WMJjardGgat8MMzK9Ouum4JyAUDUEsSSTUaOkpYsahgYut6AsRI6Mn0FDkzMwIzkk-WD9HJaRSTxPXAAhLyrBmJzNhtrWA.6XfN69aCXZGv9iS0TyNTOA/_self" </w:instrText>
      </w:r>
      <w:r>
        <w:rPr>
          <w:rFonts w:hint="default" w:ascii="Agency FB" w:hAnsi="Agency FB" w:eastAsia="Inter" w:cs="Agency FB"/>
          <w:b/>
          <w:bCs/>
          <w:i w:val="0"/>
          <w:iCs w:val="0"/>
          <w:caps w:val="0"/>
          <w:color w:val="008ABC"/>
          <w:spacing w:val="0"/>
          <w:sz w:val="44"/>
          <w:szCs w:val="44"/>
          <w:u w:val="none"/>
        </w:rPr>
        <w:fldChar w:fldCharType="separate"/>
      </w:r>
      <w:r>
        <w:rPr>
          <w:rFonts w:hint="default" w:ascii="Agency FB" w:hAnsi="Agency FB" w:eastAsia="Inter" w:cs="Agency FB"/>
          <w:b/>
          <w:bCs/>
          <w:i w:val="0"/>
          <w:iCs w:val="0"/>
          <w:caps w:val="0"/>
          <w:color w:val="008ABC"/>
          <w:spacing w:val="0"/>
          <w:sz w:val="44"/>
          <w:szCs w:val="44"/>
          <w:u w:val="none"/>
        </w:rPr>
        <w:fldChar w:fldCharType="end"/>
      </w:r>
    </w:p>
    <w:p>
      <w:pPr>
        <w:pStyle w:val="85"/>
        <w:numPr>
          <w:ilvl w:val="0"/>
          <w:numId w:val="0"/>
        </w:numPr>
        <w:kinsoku/>
        <w:ind w:right="0" w:rightChars="0" w:firstLine="220" w:firstLineChars="50"/>
        <w:jc w:val="left"/>
        <w:rPr>
          <w:rFonts w:hint="default" w:ascii="Agency FB" w:hAnsi="Agency FB" w:eastAsia="Inter" w:cs="Agency FB"/>
          <w:b/>
          <w:bCs/>
          <w:i w:val="0"/>
          <w:iCs w:val="0"/>
          <w:caps w:val="0"/>
          <w:color w:val="000000"/>
          <w:spacing w:val="0"/>
          <w:sz w:val="44"/>
          <w:szCs w:val="44"/>
        </w:rPr>
      </w:pPr>
      <w:r>
        <w:rPr>
          <w:rFonts w:hint="default" w:ascii="Agency FB" w:hAnsi="Agency FB" w:eastAsia="Inter" w:cs="Agency FB"/>
          <w:b/>
          <w:bCs/>
          <w:i w:val="0"/>
          <w:iCs w:val="0"/>
          <w:caps w:val="0"/>
          <w:color w:val="000000"/>
          <w:spacing w:val="0"/>
          <w:sz w:val="44"/>
          <w:szCs w:val="44"/>
        </w:rPr>
        <w:t>Aim :</w:t>
      </w:r>
    </w:p>
    <w:p>
      <w:pPr>
        <w:pStyle w:val="85"/>
        <w:numPr>
          <w:ilvl w:val="0"/>
          <w:numId w:val="0"/>
        </w:numPr>
        <w:kinsoku/>
        <w:ind w:right="0" w:rightChars="0" w:firstLine="220" w:firstLineChars="50"/>
        <w:jc w:val="left"/>
        <w:rPr>
          <w:rFonts w:hint="cs" w:ascii="Agency FB" w:hAnsi="Agency FB" w:eastAsia="Inter" w:cs="Times New Roman"/>
          <w:b w:val="0"/>
          <w:bCs w:val="0"/>
          <w:i w:val="0"/>
          <w:iCs w:val="0"/>
          <w:caps w:val="0"/>
          <w:color w:val="000000"/>
          <w:spacing w:val="0"/>
          <w:sz w:val="44"/>
          <w:szCs w:val="44"/>
          <w:lang w:bidi="ar-EG"/>
        </w:rPr>
      </w:pPr>
      <w:r>
        <w:rPr>
          <w:rFonts w:hint="default" w:ascii="Agency FB" w:hAnsi="Agency FB" w:eastAsia="Inter" w:cs="Agency FB"/>
          <w:b/>
          <w:bCs/>
          <w:i w:val="0"/>
          <w:iCs w:val="0"/>
          <w:caps w:val="0"/>
          <w:color w:val="000000"/>
          <w:spacing w:val="0"/>
          <w:sz w:val="44"/>
          <w:szCs w:val="44"/>
        </w:rPr>
        <w:t xml:space="preserve">      </w:t>
      </w:r>
      <w:r>
        <w:rPr>
          <w:rFonts w:hint="default" w:ascii="Agency FB" w:hAnsi="Agency FB" w:eastAsia="Inter" w:cs="Agency FB"/>
          <w:b w:val="0"/>
          <w:bCs w:val="0"/>
          <w:i w:val="0"/>
          <w:iCs w:val="0"/>
          <w:caps w:val="0"/>
          <w:color w:val="000000"/>
          <w:spacing w:val="0"/>
          <w:sz w:val="44"/>
          <w:szCs w:val="44"/>
        </w:rPr>
        <w:t xml:space="preserve"> </w:t>
      </w:r>
      <w:r>
        <w:rPr>
          <w:rFonts w:hint="default" w:ascii="Agency FB" w:hAnsi="Agency FB" w:eastAsia="Inter"/>
          <w:b w:val="0"/>
          <w:bCs w:val="0"/>
          <w:i w:val="0"/>
          <w:iCs w:val="0"/>
          <w:caps w:val="0"/>
          <w:color w:val="000000"/>
          <w:spacing w:val="0"/>
          <w:sz w:val="44"/>
          <w:szCs w:val="44"/>
        </w:rPr>
        <w:t>The goal of the dataset is to predict which type of rose it will belong to</w:t>
      </w:r>
    </w:p>
    <w:p/>
    <w:p/>
    <w:p/>
    <w:p/>
    <w:p>
      <w:pPr>
        <w:numPr>
          <w:ilvl w:val="0"/>
          <w:numId w:val="0"/>
        </w:numPr>
        <w:ind w:leftChars="0"/>
        <w:rPr>
          <w:rFonts w:hint="cs" w:ascii="Baskerville Old Face" w:hAnsi="Baskerville Old Face" w:eastAsia="Arial" w:cstheme="minorBidi"/>
          <w:b/>
          <w:color w:val="2E75B6" w:themeColor="accent1" w:themeShade="BF"/>
          <w:kern w:val="24"/>
          <w:sz w:val="52"/>
          <w:szCs w:val="52"/>
          <w:rtl/>
          <w:lang w:bidi="ar-EG"/>
        </w:rPr>
      </w:pPr>
    </w:p>
    <w:p>
      <w:pPr>
        <w:numPr>
          <w:ilvl w:val="0"/>
          <w:numId w:val="0"/>
        </w:numPr>
        <w:ind w:leftChars="0"/>
      </w:pPr>
      <w:r>
        <w:rPr>
          <w:rFonts w:hint="cs" w:ascii="Baskerville Old Face" w:hAnsi="Baskerville Old Face" w:eastAsia="Arial" w:cstheme="minorBidi"/>
          <w:b/>
          <w:color w:val="2E75B6" w:themeColor="accent1" w:themeShade="BF"/>
          <w:kern w:val="24"/>
          <w:sz w:val="52"/>
          <w:szCs w:val="52"/>
          <w:rtl/>
          <w:lang w:bidi="ar-EG"/>
        </w:rPr>
        <w:t>2</w:t>
      </w:r>
      <w:r>
        <w:rPr>
          <w:rFonts w:hint="default" w:ascii="Baskerville Old Face" w:hAnsi="Baskerville Old Face" w:eastAsia="Arial" w:cstheme="minorBidi"/>
          <w:b/>
          <w:color w:val="2E75B6" w:themeColor="accent1" w:themeShade="BF"/>
          <w:kern w:val="24"/>
          <w:sz w:val="52"/>
          <w:szCs w:val="52"/>
          <w:rtl w:val="0"/>
          <w:lang w:val="en-US" w:bidi="ar-EG"/>
        </w:rPr>
        <w:t xml:space="preserve">) </w:t>
      </w:r>
      <w:r>
        <w:rPr>
          <w:rFonts w:ascii="Baskerville Old Face" w:hAnsi="Baskerville Old Face" w:eastAsia="Arial"/>
          <w:b/>
          <w:color w:val="2E75B6" w:themeColor="accent1" w:themeShade="BF"/>
          <w:kern w:val="24"/>
          <w:sz w:val="52"/>
          <w:szCs w:val="52"/>
        </w:rPr>
        <w:t>Implementation Details</w:t>
      </w:r>
    </w:p>
    <w:p>
      <w:pPr>
        <w:keepNext w:val="0"/>
        <w:keepLines w:val="0"/>
        <w:widowControl/>
        <w:suppressLineNumbers w:val="0"/>
        <w:ind w:left="2338" w:leftChars="259" w:hanging="1820" w:hangingChars="350"/>
        <w:jc w:val="left"/>
        <w:rPr>
          <w:rFonts w:hint="default" w:ascii="Agency FB" w:hAnsi="Agency FB" w:eastAsia="Calibri" w:cs="Agency FB"/>
          <w:i w:val="0"/>
          <w:iCs w:val="0"/>
          <w:caps w:val="0"/>
          <w:color w:val="1F4E79" w:themeColor="accent1" w:themeShade="80"/>
          <w:spacing w:val="0"/>
          <w:sz w:val="40"/>
          <w:szCs w:val="40"/>
          <w:vertAlign w:val="baseline"/>
          <w:lang w:val="en-US"/>
        </w:rPr>
      </w:pPr>
      <w:r>
        <w:rPr>
          <w:rFonts w:hint="default" w:ascii="Agency FB" w:hAnsi="Agency FB" w:cs="Agency FB"/>
          <w:sz w:val="52"/>
          <w:szCs w:val="52"/>
          <w:lang w:val="en-US"/>
        </w:rPr>
        <w:t>==&gt;</w:t>
      </w:r>
      <w:r>
        <w:rPr>
          <w:rFonts w:hint="default" w:ascii="Agency FB" w:hAnsi="Agency FB" w:eastAsia="Calibri" w:cs="Agency FB"/>
          <w:i w:val="0"/>
          <w:iCs w:val="0"/>
          <w:caps w:val="0"/>
          <w:color w:val="1F4E79" w:themeColor="accent1" w:themeShade="80"/>
          <w:spacing w:val="0"/>
          <w:sz w:val="40"/>
          <w:szCs w:val="40"/>
          <w:vertAlign w:val="baseline"/>
          <w:lang w:val="en-US"/>
        </w:rPr>
        <w:t>At feature extraction phase, how many features were extracted, their names, the dimension of resulted features</w:t>
      </w:r>
    </w:p>
    <w:p>
      <w:pPr>
        <w:keepNext w:val="0"/>
        <w:keepLines w:val="0"/>
        <w:widowControl/>
        <w:suppressLineNumbers w:val="0"/>
        <w:ind w:left="1918" w:leftChars="259" w:hanging="1400" w:hangingChars="350"/>
        <w:jc w:val="both"/>
        <w:rPr>
          <w:rFonts w:hint="default" w:ascii="Agency FB" w:hAnsi="Agency FB" w:eastAsia="Calibri" w:cs="Agency FB"/>
          <w:i w:val="0"/>
          <w:iCs w:val="0"/>
          <w:caps w:val="0"/>
          <w:color w:val="1F4E79" w:themeColor="accent1" w:themeShade="80"/>
          <w:spacing w:val="0"/>
          <w:sz w:val="40"/>
          <w:szCs w:val="40"/>
          <w:vertAlign w:val="baseline"/>
          <w:lang w:val="en-US"/>
        </w:rPr>
      </w:pPr>
      <w:r>
        <w:rPr>
          <w:rFonts w:hint="default" w:ascii="Agency FB" w:hAnsi="Agency FB" w:eastAsia="Calibri" w:cs="Agency FB"/>
          <w:i w:val="0"/>
          <w:iCs w:val="0"/>
          <w:caps w:val="0"/>
          <w:color w:val="1F4E79" w:themeColor="accent1" w:themeShade="80"/>
          <w:spacing w:val="0"/>
          <w:sz w:val="40"/>
          <w:szCs w:val="40"/>
          <w:vertAlign w:val="baseline"/>
          <w:lang w:val="en-US"/>
        </w:rPr>
        <w:t xml:space="preserve">             - </w:t>
      </w:r>
      <w:r>
        <w:rPr>
          <w:rFonts w:hint="default" w:ascii="Agency FB" w:hAnsi="Agency FB" w:eastAsia="SimSun" w:cs="Agency FB"/>
          <w:sz w:val="44"/>
          <w:szCs w:val="44"/>
        </w:rPr>
        <w:t>Different features are chosen to describe different properties of the flower. The</w:t>
      </w:r>
      <w:r>
        <w:rPr>
          <w:rFonts w:hint="default" w:ascii="Agency FB" w:hAnsi="Agency FB" w:eastAsia="SimSun" w:cs="Agency FB"/>
          <w:sz w:val="44"/>
          <w:szCs w:val="44"/>
          <w:lang w:val="en-US"/>
        </w:rPr>
        <w:t xml:space="preserve"> </w:t>
      </w:r>
      <w:r>
        <w:rPr>
          <w:rFonts w:hint="default" w:ascii="Agency FB" w:hAnsi="Agency FB" w:eastAsia="SimSun" w:cs="Agency FB"/>
          <w:sz w:val="44"/>
          <w:szCs w:val="44"/>
        </w:rPr>
        <w:t>low level features we use are colour, histogram of gradient orientations (HOG), and SIFT sampled on both the foreground region and its boundary</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
      <w:pPr>
        <w:ind w:left="1038" w:leftChars="259" w:hanging="520" w:hangingChars="100"/>
        <w:rPr>
          <w:rFonts w:hint="default" w:ascii="Agency FB" w:hAnsi="Agency FB" w:eastAsia="Calibri" w:cs="Agency FB"/>
          <w:i w:val="0"/>
          <w:iCs w:val="0"/>
          <w:caps w:val="0"/>
          <w:color w:val="1F4E79" w:themeColor="accent1" w:themeShade="80"/>
          <w:spacing w:val="0"/>
          <w:sz w:val="44"/>
          <w:szCs w:val="44"/>
          <w:vertAlign w:val="baseline"/>
          <w:lang w:val="en-US"/>
        </w:rPr>
      </w:pPr>
      <w:r>
        <w:rPr>
          <w:rFonts w:hint="default" w:ascii="Agency FB" w:hAnsi="Agency FB" w:cs="Agency FB"/>
          <w:sz w:val="52"/>
          <w:szCs w:val="52"/>
          <w:lang w:val="en-US"/>
        </w:rPr>
        <w:t xml:space="preserve">==&gt; </w:t>
      </w:r>
      <w:r>
        <w:rPr>
          <w:rFonts w:hint="default" w:ascii="Agency FB" w:hAnsi="Agency FB" w:eastAsia="Calibri" w:cs="Agency FB"/>
          <w:i w:val="0"/>
          <w:iCs w:val="0"/>
          <w:caps w:val="0"/>
          <w:color w:val="1F4E79" w:themeColor="accent1" w:themeShade="80"/>
          <w:spacing w:val="0"/>
          <w:sz w:val="44"/>
          <w:szCs w:val="44"/>
          <w:vertAlign w:val="baseline"/>
          <w:lang w:val="en-US"/>
        </w:rPr>
        <w:t>Hyperparameters used in your model, as initial learning rate, optimizer, regularization, batch size, no. of epochs, ect….</w:t>
      </w:r>
    </w:p>
    <w:p>
      <w:pPr>
        <w:pStyle w:val="3"/>
        <w:keepNext w:val="0"/>
        <w:keepLines w:val="0"/>
        <w:widowControl/>
        <w:suppressLineNumbers w:val="0"/>
        <w:shd w:val="clear" w:fill="FFFFFF" w:themeFill="background1"/>
        <w:spacing w:before="105" w:beforeAutospacing="0" w:after="105" w:afterAutospacing="0"/>
        <w:ind w:left="0" w:firstLine="1121" w:firstLineChars="200"/>
        <w:rPr>
          <w:rFonts w:hint="default" w:ascii="Agency FB" w:hAnsi="Agency FB" w:eastAsia="sans-serif" w:cs="Agency FB"/>
          <w:i w:val="0"/>
          <w:iCs w:val="0"/>
          <w:caps w:val="0"/>
          <w:color w:val="44546A" w:themeColor="text2"/>
          <w:spacing w:val="0"/>
          <w:sz w:val="44"/>
          <w:szCs w:val="44"/>
          <w:lang w:val="en-US"/>
          <w14:textFill>
            <w14:solidFill>
              <w14:schemeClr w14:val="tx2"/>
            </w14:solidFill>
          </w14:textFill>
        </w:rPr>
      </w:pPr>
      <w:r>
        <w:rPr>
          <w:rFonts w:hint="default" w:ascii="Agency FB" w:hAnsi="Agency FB" w:eastAsia="Calibri" w:cs="Agency FB"/>
          <w:i w:val="0"/>
          <w:iCs w:val="0"/>
          <w:caps w:val="0"/>
          <w:color w:val="1F4E79" w:themeColor="accent1" w:themeShade="80"/>
          <w:spacing w:val="0"/>
          <w:sz w:val="56"/>
          <w:szCs w:val="56"/>
          <w:vertAlign w:val="baseline"/>
          <w:lang w:val="en-US"/>
        </w:rPr>
        <w:t>--&gt;</w:t>
      </w:r>
      <w:r>
        <w:rPr>
          <w:rFonts w:hint="default" w:ascii="Agency FB" w:hAnsi="Agency FB" w:cs="Agency FB"/>
          <w:color w:val="44546A" w:themeColor="text2"/>
          <w:sz w:val="48"/>
          <w:szCs w:val="48"/>
          <w:shd w:val="clear" w:fill="FFFFFF" w:themeFill="background1"/>
          <w:lang w:val="en-US"/>
          <w14:textFill>
            <w14:solidFill>
              <w14:schemeClr w14:val="tx2"/>
            </w14:solidFill>
          </w14:textFill>
        </w:rPr>
        <w:t xml:space="preserve"> </w:t>
      </w:r>
      <w:r>
        <w:rPr>
          <w:rFonts w:hint="default" w:ascii="Agency FB" w:hAnsi="Agency FB" w:eastAsia="sans-serif" w:cs="Agency FB"/>
          <w:i w:val="0"/>
          <w:iCs w:val="0"/>
          <w:caps w:val="0"/>
          <w:color w:val="44546A" w:themeColor="text2"/>
          <w:spacing w:val="0"/>
          <w:sz w:val="48"/>
          <w:szCs w:val="48"/>
          <w:shd w:val="clear" w:fill="FFFFFF" w:themeFill="background1"/>
          <w14:textFill>
            <w14:solidFill>
              <w14:schemeClr w14:val="tx2"/>
            </w14:solidFill>
          </w14:textFill>
        </w:rPr>
        <w:t>Support Vector Machine (SVM)</w:t>
      </w:r>
      <w:r>
        <w:rPr>
          <w:rFonts w:hint="default" w:ascii="Agency FB" w:hAnsi="Agency FB" w:eastAsia="sans-serif" w:cs="Agency FB"/>
          <w:i w:val="0"/>
          <w:iCs w:val="0"/>
          <w:caps w:val="0"/>
          <w:color w:val="44546A" w:themeColor="text2"/>
          <w:spacing w:val="0"/>
          <w:sz w:val="48"/>
          <w:szCs w:val="48"/>
          <w:shd w:val="clear" w:fill="FFFFFF" w:themeFill="background1"/>
          <w:lang w:val="en-US"/>
          <w14:textFill>
            <w14:solidFill>
              <w14:schemeClr w14:val="tx2"/>
            </w14:solidFill>
          </w14:textFill>
        </w:rPr>
        <w:t xml:space="preserve"> :</w:t>
      </w:r>
    </w:p>
    <w:p>
      <w:pPr>
        <w:ind w:left="4500" w:hanging="4500" w:hangingChars="2250"/>
        <w:rPr>
          <w:rFonts w:hint="default" w:ascii="Agency FB" w:hAnsi="Agency FB" w:eastAsia="SimSun" w:cs="Agency FB"/>
          <w:i w:val="0"/>
          <w:iCs w:val="0"/>
          <w:caps w:val="0"/>
          <w:color w:val="000000" w:themeColor="text1"/>
          <w:spacing w:val="0"/>
          <w:sz w:val="44"/>
          <w:szCs w:val="44"/>
          <w:shd w:val="clear" w:fill="FFFFFF" w:themeFill="background1"/>
          <w:lang w:val="en-US"/>
          <w14:textFill>
            <w14:solidFill>
              <w14:schemeClr w14:val="tx1"/>
            </w14:solidFill>
          </w14:textFill>
        </w:rPr>
      </w:pPr>
      <w:r>
        <w:rPr>
          <w:rFonts w:hint="default"/>
          <w:lang w:val="en-US"/>
        </w:rPr>
        <w:t xml:space="preserve">                                 </w:t>
      </w:r>
      <w:r>
        <w:rPr>
          <w:rFonts w:hint="default" w:ascii="Agency FB" w:hAnsi="Agency FB" w:eastAsia="Calibri" w:cs="Agency FB"/>
          <w:b/>
          <w:bCs/>
          <w:i w:val="0"/>
          <w:iCs w:val="0"/>
          <w:caps w:val="0"/>
          <w:color w:val="44546A" w:themeColor="text2"/>
          <w:spacing w:val="0"/>
          <w:sz w:val="44"/>
          <w:szCs w:val="44"/>
          <w:vertAlign w:val="baseline"/>
          <w:lang w:val="en-US"/>
          <w14:textFill>
            <w14:solidFill>
              <w14:schemeClr w14:val="tx2"/>
            </w14:solidFill>
          </w14:textFill>
        </w:rPr>
        <w:t xml:space="preserve">- </w:t>
      </w:r>
      <w:r>
        <w:rPr>
          <w:rFonts w:hint="default" w:ascii="Agency FB" w:hAnsi="Agency FB" w:eastAsia="Calibri" w:cs="Agency FB"/>
          <w:i w:val="0"/>
          <w:iCs w:val="0"/>
          <w:caps w:val="0"/>
          <w:color w:val="000000" w:themeColor="text1"/>
          <w:spacing w:val="0"/>
          <w:sz w:val="48"/>
          <w:szCs w:val="48"/>
          <w:vertAlign w:val="baseline"/>
          <w:lang w:val="en-US"/>
          <w14:textFill>
            <w14:solidFill>
              <w14:schemeClr w14:val="tx1"/>
            </w14:solidFill>
          </w14:textFill>
        </w:rPr>
        <w:t>Hyperparameters (</w:t>
      </w:r>
      <w:r>
        <w:rPr>
          <w:rFonts w:hint="default" w:ascii="Agency FB" w:hAnsi="Agency FB" w:eastAsia="SimSun" w:cs="Agency FB"/>
          <w:i w:val="0"/>
          <w:iCs w:val="0"/>
          <w:caps w:val="0"/>
          <w:color w:val="000000" w:themeColor="text1"/>
          <w:spacing w:val="0"/>
          <w:sz w:val="44"/>
          <w:szCs w:val="44"/>
          <w:shd w:val="clear" w:fill="FFFFFF" w:themeFill="background1"/>
          <w14:textFill>
            <w14:solidFill>
              <w14:schemeClr w14:val="tx1"/>
            </w14:solidFill>
          </w14:textFill>
        </w:rPr>
        <w:t>The main hyperparameter of the SVM is </w:t>
      </w:r>
      <w:r>
        <w:rPr>
          <w:rFonts w:hint="default" w:ascii="Agency FB" w:hAnsi="Agency FB" w:eastAsia="SimSun" w:cs="Agency FB"/>
          <w:b/>
          <w:bCs/>
          <w:i w:val="0"/>
          <w:iCs w:val="0"/>
          <w:caps w:val="0"/>
          <w:color w:val="000000" w:themeColor="text1"/>
          <w:spacing w:val="0"/>
          <w:sz w:val="44"/>
          <w:szCs w:val="44"/>
          <w:shd w:val="clear" w:fill="FFFFFF" w:themeFill="background1"/>
          <w14:textFill>
            <w14:solidFill>
              <w14:schemeClr w14:val="tx1"/>
            </w14:solidFill>
          </w14:textFill>
        </w:rPr>
        <w:t>the kernel</w:t>
      </w:r>
      <w:r>
        <w:rPr>
          <w:rFonts w:hint="default" w:ascii="Agency FB" w:hAnsi="Agency FB" w:eastAsia="SimSun" w:cs="Agency FB"/>
          <w:i w:val="0"/>
          <w:iCs w:val="0"/>
          <w:caps w:val="0"/>
          <w:color w:val="000000" w:themeColor="text1"/>
          <w:spacing w:val="0"/>
          <w:sz w:val="44"/>
          <w:szCs w:val="44"/>
          <w:shd w:val="clear" w:fill="FFFFFF" w:themeFill="background1"/>
          <w14:textFill>
            <w14:solidFill>
              <w14:schemeClr w14:val="tx1"/>
            </w14:solidFill>
          </w14:textFill>
        </w:rPr>
        <w:t>. It maps the observations into some feature space</w:t>
      </w:r>
      <w:r>
        <w:rPr>
          <w:rFonts w:hint="default" w:ascii="Agency FB" w:hAnsi="Agency FB" w:eastAsia="SimSun" w:cs="Agency FB"/>
          <w:i w:val="0"/>
          <w:iCs w:val="0"/>
          <w:caps w:val="0"/>
          <w:color w:val="000000" w:themeColor="text1"/>
          <w:spacing w:val="0"/>
          <w:sz w:val="44"/>
          <w:szCs w:val="44"/>
          <w:shd w:val="clear" w:fill="FFFFFF" w:themeFill="background1"/>
          <w:lang w:val="en-US"/>
          <w14:textFill>
            <w14:solidFill>
              <w14:schemeClr w14:val="tx1"/>
            </w14:solidFill>
          </w14:textFill>
        </w:rPr>
        <w:t>.)</w:t>
      </w:r>
    </w:p>
    <w:p>
      <w:pPr>
        <w:ind w:left="4500" w:hanging="9900" w:hangingChars="2250"/>
        <w:rPr>
          <w:rFonts w:hint="default" w:ascii="Agency FB" w:hAnsi="Agency FB" w:eastAsia="SimSun" w:cs="Agency FB"/>
          <w:i w:val="0"/>
          <w:iCs w:val="0"/>
          <w:caps w:val="0"/>
          <w:color w:val="000000" w:themeColor="text1"/>
          <w:spacing w:val="0"/>
          <w:sz w:val="44"/>
          <w:szCs w:val="44"/>
          <w:shd w:val="clear" w:fill="FFFFFF" w:themeFill="background1"/>
          <w:lang w:val="en-US"/>
          <w14:textFill>
            <w14:solidFill>
              <w14:schemeClr w14:val="tx1"/>
            </w14:solidFill>
          </w14:textFill>
        </w:rPr>
      </w:pPr>
      <w:r>
        <w:rPr>
          <w:rFonts w:hint="default" w:ascii="Agency FB" w:hAnsi="Agency FB" w:eastAsia="SimSun" w:cs="Agency FB"/>
          <w:i w:val="0"/>
          <w:iCs w:val="0"/>
          <w:caps w:val="0"/>
          <w:color w:val="000000" w:themeColor="text1"/>
          <w:spacing w:val="0"/>
          <w:sz w:val="44"/>
          <w:szCs w:val="44"/>
          <w:shd w:val="clear" w:fill="FFFFFF" w:themeFill="background1"/>
          <w:lang w:val="en-US"/>
          <w14:textFill>
            <w14:solidFill>
              <w14:schemeClr w14:val="tx1"/>
            </w14:solidFill>
          </w14:textFill>
        </w:rPr>
        <w:t xml:space="preserve">                      In The model we used three different Kernel </w:t>
      </w:r>
    </w:p>
    <w:p>
      <w:pPr>
        <w:ind w:left="4500" w:hanging="9900" w:hangingChars="2250"/>
        <w:rPr>
          <w:rFonts w:hint="default" w:ascii="Agency FB" w:hAnsi="Agency FB" w:eastAsia="SimSun" w:cs="Agency FB"/>
          <w:i w:val="0"/>
          <w:iCs w:val="0"/>
          <w:caps w:val="0"/>
          <w:color w:val="000000" w:themeColor="text1"/>
          <w:spacing w:val="0"/>
          <w:sz w:val="52"/>
          <w:szCs w:val="52"/>
          <w:shd w:val="clear" w:fill="FFFFFF" w:themeFill="background1"/>
          <w:lang w:val="en-US"/>
          <w14:textFill>
            <w14:solidFill>
              <w14:schemeClr w14:val="tx1"/>
            </w14:solidFill>
          </w14:textFill>
        </w:rPr>
      </w:pPr>
      <w:r>
        <w:rPr>
          <w:rFonts w:hint="default" w:ascii="Agency FB" w:hAnsi="Agency FB" w:eastAsia="SimSun" w:cs="Agency FB"/>
          <w:i w:val="0"/>
          <w:iCs w:val="0"/>
          <w:caps w:val="0"/>
          <w:color w:val="000000" w:themeColor="text1"/>
          <w:spacing w:val="0"/>
          <w:sz w:val="44"/>
          <w:szCs w:val="44"/>
          <w:shd w:val="clear" w:fill="FFFFFF" w:themeFill="background1"/>
          <w:lang w:val="en-US"/>
          <w14:textFill>
            <w14:solidFill>
              <w14:schemeClr w14:val="tx1"/>
            </w14:solidFill>
          </w14:textFill>
        </w:rPr>
        <w:t xml:space="preserve">                         (linear</w:t>
      </w:r>
      <w:r>
        <w:rPr>
          <w:rFonts w:hint="default" w:ascii="Agency FB" w:hAnsi="Agency FB" w:eastAsia="SimSun" w:cs="Agency FB"/>
          <w:i w:val="0"/>
          <w:iCs w:val="0"/>
          <w:caps w:val="0"/>
          <w:color w:val="000000" w:themeColor="text1"/>
          <w:spacing w:val="0"/>
          <w:sz w:val="52"/>
          <w:szCs w:val="52"/>
          <w:shd w:val="clear" w:fill="FFFFFF" w:themeFill="background1"/>
          <w:lang w:val="en-US"/>
          <w14:textFill>
            <w14:solidFill>
              <w14:schemeClr w14:val="tx1"/>
            </w14:solidFill>
          </w14:textFill>
        </w:rPr>
        <w:t>)</w:t>
      </w:r>
    </w:p>
    <w:p>
      <w:pPr>
        <w:ind w:left="4500" w:hanging="11700" w:hangingChars="2250"/>
        <w:rPr>
          <w:rFonts w:hint="default" w:ascii="Agency FB" w:hAnsi="Agency FB" w:eastAsia="SimSun" w:cs="Agency FB"/>
          <w:i w:val="0"/>
          <w:iCs w:val="0"/>
          <w:caps w:val="0"/>
          <w:color w:val="000000" w:themeColor="text1"/>
          <w:spacing w:val="0"/>
          <w:sz w:val="52"/>
          <w:szCs w:val="52"/>
          <w:shd w:val="clear" w:fill="FFFFFF" w:themeFill="background1"/>
          <w:lang w:val="en-US"/>
          <w14:textFill>
            <w14:solidFill>
              <w14:schemeClr w14:val="tx1"/>
            </w14:solidFill>
          </w14:textFill>
        </w:rPr>
      </w:pPr>
      <w:r>
        <w:rPr>
          <w:rFonts w:hint="default" w:ascii="Agency FB" w:hAnsi="Agency FB" w:eastAsia="SimSun" w:cs="Agency FB"/>
          <w:i w:val="0"/>
          <w:iCs w:val="0"/>
          <w:caps w:val="0"/>
          <w:color w:val="000000" w:themeColor="text1"/>
          <w:spacing w:val="0"/>
          <w:sz w:val="52"/>
          <w:szCs w:val="52"/>
          <w:shd w:val="clear" w:fill="FFFFFF" w:themeFill="background1"/>
          <w:lang w:val="en-US"/>
          <w14:textFill>
            <w14:solidFill>
              <w14:schemeClr w14:val="tx1"/>
            </w14:solidFill>
          </w14:textFill>
        </w:rPr>
        <w:t xml:space="preserve">                     </w:t>
      </w:r>
      <w:r>
        <w:rPr>
          <w:rFonts w:hint="default" w:ascii="Agency FB" w:hAnsi="Agency FB" w:eastAsia="SimSun" w:cs="Agency FB"/>
          <w:i w:val="0"/>
          <w:iCs w:val="0"/>
          <w:color w:val="000000" w:themeColor="text1"/>
          <w:spacing w:val="0"/>
          <w:sz w:val="52"/>
          <w:szCs w:val="52"/>
          <w:shd w:val="clear" w:fill="FFFFFF" w:themeFill="background1"/>
          <w:lang w:val="en-US"/>
          <w14:textFill>
            <w14:solidFill>
              <w14:schemeClr w14:val="tx1"/>
            </w14:solidFill>
          </w14:textFill>
        </w:rPr>
        <w:t xml:space="preserve">C </w:t>
      </w:r>
      <w:r>
        <w:rPr>
          <w:rFonts w:hint="default" w:ascii="Agency FB" w:hAnsi="Agency FB" w:eastAsia="SimSun" w:cs="Agency FB"/>
          <w:i w:val="0"/>
          <w:iCs w:val="0"/>
          <w:caps w:val="0"/>
          <w:color w:val="000000" w:themeColor="text1"/>
          <w:spacing w:val="0"/>
          <w:sz w:val="52"/>
          <w:szCs w:val="52"/>
          <w:shd w:val="clear" w:fill="FFFFFF" w:themeFill="background1"/>
          <w:lang w:val="en-US"/>
          <w14:textFill>
            <w14:solidFill>
              <w14:schemeClr w14:val="tx1"/>
            </w14:solidFill>
          </w14:textFill>
        </w:rPr>
        <w:t>= 0.1</w:t>
      </w:r>
    </w:p>
    <w:p>
      <w:pPr>
        <w:pStyle w:val="4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hint="default" w:ascii="Agency FB" w:hAnsi="Agency FB" w:cs="Agency FB"/>
          <w:i w:val="0"/>
          <w:iCs w:val="0"/>
          <w:caps w:val="0"/>
          <w:color w:val="000000" w:themeColor="text1"/>
          <w:spacing w:val="0"/>
          <w:sz w:val="52"/>
          <w:szCs w:val="52"/>
          <w:shd w:val="clear" w:fill="FFFFFF" w:themeFill="background1"/>
          <w:lang w:val="en-US"/>
          <w14:textFill>
            <w14:solidFill>
              <w14:schemeClr w14:val="tx1"/>
            </w14:solidFill>
          </w14:textFill>
        </w:rPr>
      </w:pPr>
      <w:r>
        <w:rPr>
          <w:rFonts w:hint="default" w:ascii="Agency FB" w:hAnsi="Agency FB" w:eastAsia="SimSun" w:cs="Agency FB"/>
          <w:i w:val="0"/>
          <w:iCs w:val="0"/>
          <w:caps w:val="0"/>
          <w:color w:val="000000" w:themeColor="text1"/>
          <w:spacing w:val="0"/>
          <w:sz w:val="52"/>
          <w:szCs w:val="52"/>
          <w:shd w:val="clear" w:fill="FFFFFF" w:themeFill="background1"/>
          <w:lang w:val="en-US"/>
          <w14:textFill>
            <w14:solidFill>
              <w14:schemeClr w14:val="tx1"/>
            </w14:solidFill>
          </w14:textFill>
        </w:rPr>
        <w:t xml:space="preserve">                     </w:t>
      </w:r>
      <w:r>
        <w:rPr>
          <w:rFonts w:hint="default" w:ascii="Agency FB" w:hAnsi="Agency FB" w:eastAsia="SimSun" w:cs="Agency FB"/>
          <w:i w:val="0"/>
          <w:iCs w:val="0"/>
          <w:color w:val="000000" w:themeColor="text1"/>
          <w:spacing w:val="0"/>
          <w:sz w:val="52"/>
          <w:szCs w:val="52"/>
          <w:shd w:val="clear" w:fill="FFFFFF" w:themeFill="background1"/>
          <w:lang w:val="en-US"/>
          <w14:textFill>
            <w14:solidFill>
              <w14:schemeClr w14:val="tx1"/>
            </w14:solidFill>
          </w14:textFill>
        </w:rPr>
        <w:t>G</w:t>
      </w:r>
      <w:r>
        <w:rPr>
          <w:rFonts w:hint="default" w:ascii="Agency FB" w:hAnsi="Agency FB" w:eastAsia="SimSun" w:cs="Agency FB"/>
          <w:i w:val="0"/>
          <w:iCs w:val="0"/>
          <w:caps w:val="0"/>
          <w:color w:val="000000" w:themeColor="text1"/>
          <w:spacing w:val="0"/>
          <w:sz w:val="52"/>
          <w:szCs w:val="52"/>
          <w:shd w:val="clear" w:fill="FFFFFF" w:themeFill="background1"/>
          <w:lang w:val="en-US"/>
          <w14:textFill>
            <w14:solidFill>
              <w14:schemeClr w14:val="tx1"/>
            </w14:solidFill>
          </w14:textFill>
        </w:rPr>
        <w:t xml:space="preserve">amma= </w:t>
      </w:r>
      <w:r>
        <w:rPr>
          <w:rFonts w:hint="default" w:ascii="Agency FB" w:hAnsi="Agency FB" w:cs="Agency FB"/>
          <w:i w:val="0"/>
          <w:iCs w:val="0"/>
          <w:caps w:val="0"/>
          <w:color w:val="000000" w:themeColor="text1"/>
          <w:spacing w:val="0"/>
          <w:sz w:val="52"/>
          <w:szCs w:val="52"/>
          <w:shd w:val="clear" w:fill="FFFFFF" w:themeFill="background1"/>
          <w:lang w:val="en-US"/>
          <w14:textFill>
            <w14:solidFill>
              <w14:schemeClr w14:val="tx1"/>
            </w14:solidFill>
          </w14:textFill>
        </w:rPr>
        <w:t>‘scale’</w:t>
      </w:r>
    </w:p>
    <w:p>
      <w:pPr>
        <w:pStyle w:val="4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hint="default" w:ascii="Agency FB" w:hAnsi="Agency FB" w:cs="Agency FB"/>
          <w:i w:val="0"/>
          <w:iCs w:val="0"/>
          <w:caps w:val="0"/>
          <w:color w:val="000000" w:themeColor="text1"/>
          <w:spacing w:val="0"/>
          <w:sz w:val="52"/>
          <w:szCs w:val="52"/>
          <w:shd w:val="clear" w:fill="FFFFFF" w:themeFill="background1"/>
          <w:lang w:val="en-US"/>
          <w14:textFill>
            <w14:solidFill>
              <w14:schemeClr w14:val="tx1"/>
            </w14:solidFill>
          </w14:textFill>
        </w:rPr>
      </w:pPr>
      <w:r>
        <w:rPr>
          <w:rFonts w:hint="default" w:ascii="Agency FB" w:hAnsi="Agency FB" w:cs="Agency FB"/>
          <w:i w:val="0"/>
          <w:iCs w:val="0"/>
          <w:caps w:val="0"/>
          <w:color w:val="000000" w:themeColor="text1"/>
          <w:spacing w:val="0"/>
          <w:sz w:val="52"/>
          <w:szCs w:val="52"/>
          <w:shd w:val="clear" w:fill="FFFFFF" w:themeFill="background1"/>
          <w:lang w:val="en-US"/>
          <w14:textFill>
            <w14:solidFill>
              <w14:schemeClr w14:val="tx1"/>
            </w14:solidFill>
          </w14:textFill>
        </w:rPr>
        <w:t xml:space="preserve">                     </w:t>
      </w:r>
      <w:r>
        <w:rPr>
          <w:rStyle w:val="92"/>
          <w:rFonts w:hint="default" w:ascii="Agency FB" w:hAnsi="Agency FB" w:eastAsia="Segoe UI" w:cs="Agency FB"/>
          <w:b w:val="0"/>
          <w:bCs w:val="0"/>
          <w:i w:val="0"/>
          <w:iCs w:val="0"/>
          <w:caps w:val="0"/>
          <w:color w:val="212529"/>
          <w:spacing w:val="0"/>
          <w:sz w:val="44"/>
          <w:szCs w:val="44"/>
          <w:shd w:val="clear" w:fill="FFFFFF"/>
        </w:rPr>
        <w:t>learning_rate</w:t>
      </w:r>
      <w:r>
        <w:rPr>
          <w:rFonts w:hint="default" w:ascii="Agency FB" w:hAnsi="Agency FB" w:eastAsia="Segoe UI" w:cs="Agency FB"/>
          <w:b w:val="0"/>
          <w:bCs w:val="0"/>
          <w:i w:val="0"/>
          <w:iCs w:val="0"/>
          <w:caps w:val="0"/>
          <w:color w:val="212529"/>
          <w:spacing w:val="0"/>
          <w:sz w:val="44"/>
          <w:szCs w:val="44"/>
          <w:shd w:val="clear" w:fill="FFFFFF"/>
        </w:rPr>
        <w:t>str</w:t>
      </w:r>
      <w:r>
        <w:rPr>
          <w:rFonts w:hint="default" w:ascii="Agency FB" w:hAnsi="Agency FB" w:eastAsia="Segoe UI" w:cs="Agency FB"/>
          <w:b w:val="0"/>
          <w:bCs w:val="0"/>
          <w:i w:val="0"/>
          <w:iCs w:val="0"/>
          <w:caps w:val="0"/>
          <w:color w:val="212529"/>
          <w:spacing w:val="0"/>
          <w:sz w:val="44"/>
          <w:szCs w:val="44"/>
          <w:shd w:val="clear" w:fill="FFFFFF"/>
          <w:lang w:val="en-US"/>
        </w:rPr>
        <w:t xml:space="preserve"> = </w:t>
      </w:r>
      <w:r>
        <w:rPr>
          <w:rFonts w:hint="default" w:ascii="Agency FB" w:hAnsi="Agency FB" w:eastAsia="Segoe UI" w:cs="Agency FB"/>
          <w:b w:val="0"/>
          <w:bCs w:val="0"/>
          <w:i w:val="0"/>
          <w:iCs w:val="0"/>
          <w:caps w:val="0"/>
          <w:color w:val="212529"/>
          <w:spacing w:val="0"/>
          <w:sz w:val="44"/>
          <w:szCs w:val="44"/>
          <w:shd w:val="clear" w:fill="FFFFFF"/>
        </w:rPr>
        <w:t>’optimal’</w:t>
      </w:r>
    </w:p>
    <w:p/>
    <w:p>
      <w:pPr>
        <w:rPr>
          <w:rFonts w:hint="default" w:ascii="Agency FB" w:hAnsi="Agency FB" w:eastAsia="SimSun" w:cs="Agency FB"/>
          <w:b w:val="0"/>
          <w:bCs w:val="0"/>
          <w:i w:val="0"/>
          <w:iCs w:val="0"/>
          <w:caps w:val="0"/>
          <w:color w:val="000000" w:themeColor="text1"/>
          <w:spacing w:val="0"/>
          <w:sz w:val="44"/>
          <w:szCs w:val="44"/>
          <w:shd w:val="clear" w:fill="FFFFFF" w:themeFill="background1"/>
          <w:lang w:val="en-US"/>
          <w14:textFill>
            <w14:solidFill>
              <w14:schemeClr w14:val="tx1"/>
            </w14:solidFill>
          </w14:textFill>
        </w:rPr>
      </w:pPr>
      <w:r>
        <w:rPr>
          <w:rFonts w:hint="default"/>
          <w:lang w:val="en-US"/>
        </w:rPr>
        <w:t xml:space="preserve">                    </w:t>
      </w:r>
      <w:r>
        <w:rPr>
          <w:rFonts w:hint="cs" w:cstheme="minorBidi"/>
          <w:rtl/>
          <w:lang w:val="en-US" w:bidi="ar-EG"/>
        </w:rPr>
        <w:t xml:space="preserve"> </w:t>
      </w:r>
      <w:r>
        <w:rPr>
          <w:rFonts w:hint="default"/>
          <w:lang w:val="en-US"/>
        </w:rPr>
        <w:t xml:space="preserve">                     </w:t>
      </w:r>
      <w:r>
        <w:rPr>
          <w:rFonts w:hint="default" w:ascii="Agency FB" w:hAnsi="Agency FB" w:cs="Agency FB"/>
          <w:b/>
          <w:bCs/>
          <w:color w:val="000000" w:themeColor="text1"/>
          <w:sz w:val="48"/>
          <w:szCs w:val="48"/>
          <w:lang w:val="en-US"/>
          <w14:textFill>
            <w14:solidFill>
              <w14:schemeClr w14:val="tx1"/>
            </w14:solidFill>
          </w14:textFill>
        </w:rPr>
        <w:t xml:space="preserve"> </w:t>
      </w:r>
      <w:r>
        <w:rPr>
          <w:rFonts w:hint="default" w:ascii="Agency FB" w:hAnsi="Agency FB" w:cs="Agency FB"/>
          <w:b w:val="0"/>
          <w:bCs w:val="0"/>
          <w:color w:val="000000" w:themeColor="text1"/>
          <w:sz w:val="52"/>
          <w:szCs w:val="52"/>
          <w:lang w:val="en-US"/>
          <w14:textFill>
            <w14:solidFill>
              <w14:schemeClr w14:val="tx1"/>
            </w14:solidFill>
          </w14:textFill>
        </w:rPr>
        <w:t>B</w:t>
      </w:r>
      <w:r>
        <w:rPr>
          <w:rFonts w:hint="default" w:ascii="Agency FB" w:hAnsi="Agency FB" w:eastAsia="Calibri" w:cs="Agency FB"/>
          <w:b w:val="0"/>
          <w:bCs w:val="0"/>
          <w:i w:val="0"/>
          <w:iCs w:val="0"/>
          <w:caps w:val="0"/>
          <w:color w:val="000000" w:themeColor="text1"/>
          <w:spacing w:val="0"/>
          <w:sz w:val="52"/>
          <w:szCs w:val="52"/>
          <w:vertAlign w:val="baseline"/>
          <w:lang w:val="en-US"/>
          <w14:textFill>
            <w14:solidFill>
              <w14:schemeClr w14:val="tx1"/>
            </w14:solidFill>
          </w14:textFill>
        </w:rPr>
        <w:t>atch size(</w:t>
      </w:r>
      <w:r>
        <w:rPr>
          <w:rFonts w:hint="default" w:ascii="Agency FB" w:hAnsi="Agency FB" w:eastAsia="SimSun" w:cs="Agency FB"/>
          <w:b w:val="0"/>
          <w:bCs w:val="0"/>
          <w:i w:val="0"/>
          <w:iCs w:val="0"/>
          <w:caps w:val="0"/>
          <w:color w:val="000000" w:themeColor="text1"/>
          <w:spacing w:val="0"/>
          <w:sz w:val="44"/>
          <w:szCs w:val="44"/>
          <w:shd w:val="clear" w:fill="FFFFFF" w:themeFill="background1"/>
          <w14:textFill>
            <w14:solidFill>
              <w14:schemeClr w14:val="tx1"/>
            </w14:solidFill>
          </w14:textFill>
        </w:rPr>
        <w:t> the number of training examples utilized in one iteration</w:t>
      </w:r>
      <w:r>
        <w:rPr>
          <w:rFonts w:hint="default" w:ascii="Agency FB" w:hAnsi="Agency FB" w:eastAsia="SimSun" w:cs="Agency FB"/>
          <w:b w:val="0"/>
          <w:bCs w:val="0"/>
          <w:i w:val="0"/>
          <w:iCs w:val="0"/>
          <w:caps w:val="0"/>
          <w:color w:val="000000" w:themeColor="text1"/>
          <w:spacing w:val="0"/>
          <w:sz w:val="44"/>
          <w:szCs w:val="44"/>
          <w:shd w:val="clear" w:fill="FFFFFF" w:themeFill="background1"/>
          <w:lang w:val="en-US"/>
          <w14:textFill>
            <w14:solidFill>
              <w14:schemeClr w14:val="tx1"/>
            </w14:solidFill>
          </w14:textFill>
        </w:rPr>
        <w:t>)</w:t>
      </w:r>
    </w:p>
    <w:p>
      <w:pPr>
        <w:rPr>
          <w:rFonts w:hint="default"/>
          <w:lang w:val="en-US"/>
        </w:rPr>
      </w:pPr>
      <w:r>
        <w:rPr>
          <w:rFonts w:hint="default" w:ascii="Agency FB" w:hAnsi="Agency FB" w:eastAsia="SimSun" w:cs="Agency FB"/>
          <w:b w:val="0"/>
          <w:bCs w:val="0"/>
          <w:i w:val="0"/>
          <w:iCs w:val="0"/>
          <w:caps w:val="0"/>
          <w:color w:val="000000" w:themeColor="text1"/>
          <w:spacing w:val="0"/>
          <w:sz w:val="44"/>
          <w:szCs w:val="44"/>
          <w:shd w:val="clear" w:fill="FFFFFF" w:themeFill="background1"/>
          <w:lang w:val="en-US"/>
          <w14:textFill>
            <w14:solidFill>
              <w14:schemeClr w14:val="tx1"/>
            </w14:solidFill>
          </w14:textFill>
        </w:rPr>
        <w:t xml:space="preserve">                          107 of data size</w:t>
      </w:r>
    </w:p>
    <w:p/>
    <w:p/>
    <w:p/>
    <w:p/>
    <w:p/>
    <w:p/>
    <w:p/>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0" w:right="0" w:firstLine="0"/>
        <w:rPr>
          <w:rFonts w:hint="default" w:ascii="Agency FB" w:hAnsi="Agency FB" w:eastAsia="sans-serif" w:cs="Agency FB"/>
          <w:i w:val="0"/>
          <w:iCs w:val="0"/>
          <w:caps w:val="0"/>
          <w:color w:val="44546A" w:themeColor="text2"/>
          <w:spacing w:val="0"/>
          <w:sz w:val="48"/>
          <w:szCs w:val="48"/>
          <w:shd w:val="clear" w:fill="FFFFFF" w:themeFill="background1"/>
          <w:lang w:val="en-US"/>
          <w14:textFill>
            <w14:solidFill>
              <w14:schemeClr w14:val="tx2"/>
            </w14:solidFill>
          </w14:textFill>
        </w:rPr>
      </w:pPr>
      <w:r>
        <w:rPr>
          <w:rFonts w:hint="default"/>
          <w:lang w:val="en-US"/>
        </w:rPr>
        <w:t xml:space="preserve">     </w:t>
      </w:r>
      <w:r>
        <w:rPr>
          <w:rFonts w:hint="default" w:ascii="Agency FB" w:hAnsi="Agency FB" w:eastAsia="Calibri" w:cs="Agency FB"/>
          <w:i w:val="0"/>
          <w:iCs w:val="0"/>
          <w:caps w:val="0"/>
          <w:color w:val="1F4E79" w:themeColor="accent1" w:themeShade="80"/>
          <w:spacing w:val="0"/>
          <w:sz w:val="56"/>
          <w:szCs w:val="56"/>
          <w:vertAlign w:val="baseline"/>
          <w:lang w:val="en-US"/>
        </w:rPr>
        <w:t>--&gt;</w:t>
      </w:r>
      <w:r>
        <w:rPr>
          <w:rFonts w:hint="default" w:ascii="Agency FB" w:hAnsi="Agency FB" w:cs="Agency FB"/>
          <w:color w:val="44546A" w:themeColor="text2"/>
          <w:sz w:val="48"/>
          <w:szCs w:val="48"/>
          <w:shd w:val="clear" w:fill="FFFFFF" w:themeFill="background1"/>
          <w:lang w:val="en-US"/>
          <w14:textFill>
            <w14:solidFill>
              <w14:schemeClr w14:val="tx2"/>
            </w14:solidFill>
          </w14:textFill>
        </w:rPr>
        <w:t xml:space="preserve"> </w:t>
      </w:r>
      <w:r>
        <w:rPr>
          <w:rFonts w:hint="default" w:ascii="Arial" w:hAnsi="Arial" w:eastAsia="Arial" w:cs="Arial"/>
          <w:b/>
          <w:bCs/>
          <w:i w:val="0"/>
          <w:iCs w:val="0"/>
          <w:caps w:val="0"/>
          <w:color w:val="44546A" w:themeColor="text2"/>
          <w:spacing w:val="0"/>
          <w14:textFill>
            <w14:solidFill>
              <w14:schemeClr w14:val="tx2"/>
            </w14:solidFill>
          </w14:textFill>
        </w:rPr>
        <w:t> </w:t>
      </w:r>
      <w:r>
        <w:rPr>
          <w:rFonts w:hint="default" w:ascii="Agency FB" w:hAnsi="Agency FB" w:eastAsia="Arial" w:cs="Agency FB"/>
          <w:b/>
          <w:bCs/>
          <w:i w:val="0"/>
          <w:iCs w:val="0"/>
          <w:caps w:val="0"/>
          <w:color w:val="44546A" w:themeColor="text2"/>
          <w:spacing w:val="0"/>
          <w:sz w:val="48"/>
          <w:szCs w:val="48"/>
          <w14:textFill>
            <w14:solidFill>
              <w14:schemeClr w14:val="tx2"/>
            </w14:solidFill>
          </w14:textFill>
        </w:rPr>
        <w:t>Artificial neural network</w:t>
      </w:r>
      <w:r>
        <w:rPr>
          <w:rFonts w:hint="default" w:ascii="Agency FB" w:hAnsi="Agency FB" w:eastAsia="Arial" w:cs="Agency FB"/>
          <w:b/>
          <w:bCs/>
          <w:i w:val="0"/>
          <w:iCs w:val="0"/>
          <w:caps w:val="0"/>
          <w:color w:val="44546A" w:themeColor="text2"/>
          <w:spacing w:val="0"/>
          <w:sz w:val="48"/>
          <w:szCs w:val="48"/>
          <w:lang w:val="en-US"/>
          <w14:textFill>
            <w14:solidFill>
              <w14:schemeClr w14:val="tx2"/>
            </w14:solidFill>
          </w14:textFill>
        </w:rPr>
        <w:t xml:space="preserve"> </w:t>
      </w:r>
      <w:r>
        <w:rPr>
          <w:rFonts w:hint="default" w:ascii="Agency FB" w:hAnsi="Agency FB" w:eastAsia="sans-serif" w:cs="Agency FB"/>
          <w:i w:val="0"/>
          <w:iCs w:val="0"/>
          <w:caps w:val="0"/>
          <w:color w:val="44546A" w:themeColor="text2"/>
          <w:spacing w:val="0"/>
          <w:sz w:val="48"/>
          <w:szCs w:val="48"/>
          <w:shd w:val="clear" w:fill="FFFFFF" w:themeFill="background1"/>
          <w14:textFill>
            <w14:solidFill>
              <w14:schemeClr w14:val="tx2"/>
            </w14:solidFill>
          </w14:textFill>
        </w:rPr>
        <w:t>(</w:t>
      </w:r>
      <w:r>
        <w:rPr>
          <w:rFonts w:hint="default" w:ascii="Agency FB" w:hAnsi="Agency FB" w:eastAsia="sans-serif" w:cs="Agency FB"/>
          <w:i w:val="0"/>
          <w:iCs w:val="0"/>
          <w:caps w:val="0"/>
          <w:color w:val="44546A" w:themeColor="text2"/>
          <w:spacing w:val="0"/>
          <w:sz w:val="48"/>
          <w:szCs w:val="48"/>
          <w:shd w:val="clear" w:fill="FFFFFF" w:themeFill="background1"/>
          <w:lang w:val="en-US"/>
          <w14:textFill>
            <w14:solidFill>
              <w14:schemeClr w14:val="tx2"/>
            </w14:solidFill>
          </w14:textFill>
        </w:rPr>
        <w:t>ANN</w:t>
      </w:r>
      <w:r>
        <w:rPr>
          <w:rFonts w:hint="default" w:ascii="Agency FB" w:hAnsi="Agency FB" w:eastAsia="sans-serif" w:cs="Agency FB"/>
          <w:i w:val="0"/>
          <w:iCs w:val="0"/>
          <w:caps w:val="0"/>
          <w:color w:val="44546A" w:themeColor="text2"/>
          <w:spacing w:val="0"/>
          <w:sz w:val="48"/>
          <w:szCs w:val="48"/>
          <w:shd w:val="clear" w:fill="FFFFFF" w:themeFill="background1"/>
          <w14:textFill>
            <w14:solidFill>
              <w14:schemeClr w14:val="tx2"/>
            </w14:solidFill>
          </w14:textFill>
        </w:rPr>
        <w:t>)</w:t>
      </w:r>
      <w:r>
        <w:rPr>
          <w:rFonts w:hint="default" w:ascii="Agency FB" w:hAnsi="Agency FB" w:eastAsia="sans-serif" w:cs="Agency FB"/>
          <w:i w:val="0"/>
          <w:iCs w:val="0"/>
          <w:caps w:val="0"/>
          <w:color w:val="44546A" w:themeColor="text2"/>
          <w:spacing w:val="0"/>
          <w:sz w:val="48"/>
          <w:szCs w:val="48"/>
          <w:shd w:val="clear" w:fill="FFFFFF" w:themeFill="background1"/>
          <w:lang w:val="en-US"/>
          <w14:textFill>
            <w14:solidFill>
              <w14:schemeClr w14:val="tx2"/>
            </w14:solidFill>
          </w14:textFill>
        </w:rPr>
        <w:t xml:space="preserve"> :        </w:t>
      </w:r>
    </w:p>
    <w:p>
      <w:pPr>
        <w:rPr>
          <w:rFonts w:hint="default" w:ascii="Agency FB" w:hAnsi="Agency FB" w:eastAsia="sans-serif" w:cs="Agency FB"/>
          <w:i w:val="0"/>
          <w:iCs w:val="0"/>
          <w:caps w:val="0"/>
          <w:color w:val="000000" w:themeColor="text1"/>
          <w:spacing w:val="0"/>
          <w:sz w:val="48"/>
          <w:szCs w:val="48"/>
          <w:shd w:val="clear" w:fill="FFFFFF" w:themeFill="background1"/>
          <w:lang w:val="en-US"/>
          <w14:textFill>
            <w14:solidFill>
              <w14:schemeClr w14:val="tx1"/>
            </w14:solidFill>
          </w14:textFill>
        </w:rPr>
      </w:pPr>
      <w:r>
        <w:rPr>
          <w:rFonts w:hint="default" w:ascii="Agency FB" w:hAnsi="Agency FB" w:eastAsia="sans-serif" w:cs="Agency FB"/>
          <w:i w:val="0"/>
          <w:iCs w:val="0"/>
          <w:caps w:val="0"/>
          <w:color w:val="44546A" w:themeColor="text2"/>
          <w:spacing w:val="0"/>
          <w:sz w:val="48"/>
          <w:szCs w:val="48"/>
          <w:shd w:val="clear" w:fill="FFFFFF" w:themeFill="background1"/>
          <w:lang w:val="en-US"/>
          <w14:textFill>
            <w14:solidFill>
              <w14:schemeClr w14:val="tx2"/>
            </w14:solidFill>
          </w14:textFill>
        </w:rPr>
        <w:t xml:space="preserve">                </w:t>
      </w:r>
      <w:r>
        <w:rPr>
          <w:rFonts w:hint="default" w:ascii="Agency FB" w:hAnsi="Agency FB" w:eastAsia="sans-serif" w:cs="Agency FB"/>
          <w:i w:val="0"/>
          <w:iCs w:val="0"/>
          <w:caps w:val="0"/>
          <w:color w:val="000000" w:themeColor="text1"/>
          <w:spacing w:val="0"/>
          <w:sz w:val="48"/>
          <w:szCs w:val="48"/>
          <w:shd w:val="clear" w:fill="FFFFFF" w:themeFill="background1"/>
          <w:lang w:val="en-US"/>
          <w14:textFill>
            <w14:solidFill>
              <w14:schemeClr w14:val="tx1"/>
            </w14:solidFill>
          </w14:textFill>
        </w:rPr>
        <w:t xml:space="preserve"> </w:t>
      </w:r>
      <w:r>
        <w:rPr>
          <w:rFonts w:hint="default" w:ascii="Agency FB" w:hAnsi="Agency FB" w:eastAsia="sans-serif" w:cs="Agency FB"/>
          <w:i w:val="0"/>
          <w:iCs w:val="0"/>
          <w:color w:val="000000" w:themeColor="text1"/>
          <w:spacing w:val="0"/>
          <w:sz w:val="48"/>
          <w:szCs w:val="48"/>
          <w:shd w:val="clear" w:fill="FFFFFF" w:themeFill="background1"/>
          <w:lang w:val="en-US"/>
          <w14:textFill>
            <w14:solidFill>
              <w14:schemeClr w14:val="tx1"/>
            </w14:solidFill>
          </w14:textFill>
        </w:rPr>
        <w:t>O</w:t>
      </w:r>
      <w:r>
        <w:rPr>
          <w:rFonts w:hint="default" w:ascii="Agency FB" w:hAnsi="Agency FB" w:eastAsia="sans-serif" w:cs="Agency FB"/>
          <w:i w:val="0"/>
          <w:iCs w:val="0"/>
          <w:caps w:val="0"/>
          <w:color w:val="000000" w:themeColor="text1"/>
          <w:spacing w:val="0"/>
          <w:sz w:val="48"/>
          <w:szCs w:val="48"/>
          <w:shd w:val="clear" w:fill="FFFFFF" w:themeFill="background1"/>
          <w:lang w:val="en-US"/>
          <w14:textFill>
            <w14:solidFill>
              <w14:schemeClr w14:val="tx1"/>
            </w14:solidFill>
          </w14:textFill>
        </w:rPr>
        <w:t>ptimizer = ‘adame’</w:t>
      </w:r>
    </w:p>
    <w:p>
      <w:pPr>
        <w:rPr>
          <w:rFonts w:hint="default" w:ascii="Agency FB" w:hAnsi="Agency FB" w:eastAsia="sans-serif" w:cs="Agency FB"/>
          <w:i w:val="0"/>
          <w:iCs w:val="0"/>
          <w:caps w:val="0"/>
          <w:color w:val="000000" w:themeColor="text1"/>
          <w:spacing w:val="0"/>
          <w:sz w:val="48"/>
          <w:szCs w:val="48"/>
          <w:shd w:val="clear" w:fill="FFFFFF" w:themeFill="background1"/>
          <w:lang w:val="en-US"/>
          <w14:textFill>
            <w14:solidFill>
              <w14:schemeClr w14:val="tx1"/>
            </w14:solidFill>
          </w14:textFill>
        </w:rPr>
      </w:pPr>
      <w:r>
        <w:rPr>
          <w:rFonts w:hint="default" w:ascii="Agency FB" w:hAnsi="Agency FB" w:eastAsia="sans-serif" w:cs="Agency FB"/>
          <w:i w:val="0"/>
          <w:iCs w:val="0"/>
          <w:caps w:val="0"/>
          <w:color w:val="000000" w:themeColor="text1"/>
          <w:spacing w:val="0"/>
          <w:sz w:val="48"/>
          <w:szCs w:val="48"/>
          <w:shd w:val="clear" w:fill="FFFFFF" w:themeFill="background1"/>
          <w:lang w:val="en-US"/>
          <w14:textFill>
            <w14:solidFill>
              <w14:schemeClr w14:val="tx1"/>
            </w14:solidFill>
          </w14:textFill>
        </w:rPr>
        <w:t xml:space="preserve">                 Epoches = 100</w:t>
      </w:r>
    </w:p>
    <w:p>
      <w:pPr>
        <w:pBdr>
          <w:bottom w:val="thinThickThinMediumGap" w:color="auto" w:sz="18" w:space="0"/>
        </w:pBdr>
        <w:rPr>
          <w:rFonts w:hint="default" w:ascii="Agency FB" w:hAnsi="Agency FB" w:eastAsia="sans-serif" w:cs="Agency FB"/>
          <w:i w:val="0"/>
          <w:iCs w:val="0"/>
          <w:caps w:val="0"/>
          <w:color w:val="000000" w:themeColor="text1"/>
          <w:spacing w:val="0"/>
          <w:sz w:val="48"/>
          <w:szCs w:val="48"/>
          <w:shd w:val="clear" w:fill="FFFFFF" w:themeFill="background1"/>
          <w:lang w:val="en-US"/>
          <w14:textFill>
            <w14:solidFill>
              <w14:schemeClr w14:val="tx1"/>
            </w14:solidFill>
          </w14:textFill>
        </w:rPr>
      </w:pPr>
      <w:r>
        <w:rPr>
          <w:rFonts w:hint="default" w:ascii="Agency FB" w:hAnsi="Agency FB" w:eastAsia="sans-serif" w:cs="Agency FB"/>
          <w:i w:val="0"/>
          <w:iCs w:val="0"/>
          <w:caps w:val="0"/>
          <w:color w:val="000000" w:themeColor="text1"/>
          <w:spacing w:val="0"/>
          <w:sz w:val="48"/>
          <w:szCs w:val="48"/>
          <w:shd w:val="clear" w:fill="FFFFFF" w:themeFill="background1"/>
          <w:lang w:val="en-US"/>
          <w14:textFill>
            <w14:solidFill>
              <w14:schemeClr w14:val="tx1"/>
            </w14:solidFill>
          </w14:textFill>
        </w:rPr>
        <w:t xml:space="preserve">                 Batch Size = 107</w:t>
      </w:r>
    </w:p>
    <w:p/>
    <w:p>
      <w:pPr>
        <w:numPr>
          <w:ilvl w:val="0"/>
          <w:numId w:val="15"/>
        </w:numPr>
        <w:ind w:left="0" w:leftChars="0" w:firstLine="0" w:firstLineChars="0"/>
        <w:rPr>
          <w:rFonts w:hint="default" w:ascii="Baskerville Old Face" w:hAnsi="Baskerville Old Face" w:eastAsia="Arial"/>
          <w:b/>
          <w:color w:val="2E75B6" w:themeColor="accent1" w:themeShade="BF"/>
          <w:kern w:val="24"/>
          <w:sz w:val="52"/>
          <w:szCs w:val="52"/>
          <w:lang w:val="en-US"/>
        </w:rPr>
      </w:pPr>
      <w:r>
        <w:rPr>
          <w:rFonts w:hint="default" w:ascii="Baskerville Old Face" w:hAnsi="Baskerville Old Face"/>
          <w:b/>
          <w:bCs/>
          <w:color w:val="2E75B6" w:themeColor="accent1" w:themeShade="BF"/>
          <w:sz w:val="52"/>
          <w:szCs w:val="52"/>
          <w:lang w:val="en-US"/>
        </w:rPr>
        <w:t>Results</w:t>
      </w:r>
      <w:r>
        <w:rPr>
          <w:rFonts w:ascii="Baskerville Old Face" w:hAnsi="Baskerville Old Face" w:eastAsia="Arial"/>
          <w:b/>
          <w:color w:val="2E75B6" w:themeColor="accent1" w:themeShade="BF"/>
          <w:kern w:val="24"/>
          <w:sz w:val="52"/>
          <w:szCs w:val="52"/>
        </w:rPr>
        <w:t xml:space="preserve"> Details</w:t>
      </w:r>
      <w:r>
        <w:rPr>
          <w:rFonts w:hint="default" w:ascii="Baskerville Old Face" w:hAnsi="Baskerville Old Face" w:eastAsia="Arial"/>
          <w:b/>
          <w:color w:val="2E75B6" w:themeColor="accent1" w:themeShade="BF"/>
          <w:kern w:val="24"/>
          <w:sz w:val="52"/>
          <w:szCs w:val="52"/>
          <w:lang w:val="en-US"/>
        </w:rPr>
        <w:t xml:space="preserve"> </w:t>
      </w:r>
    </w:p>
    <w:p>
      <w:pPr>
        <w:numPr>
          <w:ilvl w:val="0"/>
          <w:numId w:val="0"/>
        </w:numPr>
        <w:ind w:left="1561" w:leftChars="0" w:hanging="1561" w:hangingChars="300"/>
      </w:pPr>
      <w:r>
        <w:rPr>
          <w:rFonts w:hint="default" w:ascii="Baskerville Old Face" w:hAnsi="Baskerville Old Face" w:eastAsia="Arial"/>
          <w:b/>
          <w:color w:val="2E75B6" w:themeColor="accent1" w:themeShade="BF"/>
          <w:kern w:val="24"/>
          <w:sz w:val="52"/>
          <w:szCs w:val="52"/>
          <w:lang w:val="en-US"/>
        </w:rPr>
        <w:t xml:space="preserve">      </w:t>
      </w:r>
      <w:r>
        <w:rPr>
          <w:rFonts w:hint="default" w:ascii="Agency FB" w:hAnsi="Agency FB" w:cs="Agency FB"/>
          <w:sz w:val="52"/>
          <w:szCs w:val="52"/>
          <w:lang w:val="en-US"/>
        </w:rPr>
        <w:t>==&gt;</w:t>
      </w:r>
      <w:r>
        <w:rPr>
          <w:rFonts w:hint="default" w:ascii="Agency FB" w:hAnsi="Agency FB" w:cs="Agency FB"/>
          <w:sz w:val="44"/>
          <w:szCs w:val="44"/>
          <w:lang w:val="en-US"/>
        </w:rPr>
        <w:t xml:space="preserve"> </w:t>
      </w:r>
      <w:r>
        <w:rPr>
          <w:rFonts w:hint="default" w:ascii="Agency FB" w:hAnsi="Agency FB" w:eastAsia="SimSun" w:cs="Agency FB"/>
          <w:i w:val="0"/>
          <w:iCs w:val="0"/>
          <w:caps w:val="0"/>
          <w:color w:val="1F4E79" w:themeColor="accent1" w:themeShade="80"/>
          <w:spacing w:val="0"/>
          <w:sz w:val="44"/>
          <w:szCs w:val="44"/>
          <w:shd w:val="clear" w:fill="FFFFFF"/>
          <w:lang w:val="en-US"/>
        </w:rPr>
        <w:t xml:space="preserve">For each model you should show all these results for your model on </w:t>
      </w:r>
      <w:r>
        <w:rPr>
          <w:rFonts w:hint="default" w:ascii="Agency FB" w:hAnsi="Agency FB" w:eastAsia="SimSun" w:cs="Agency FB"/>
          <w:i w:val="0"/>
          <w:iCs w:val="0"/>
          <w:caps w:val="0"/>
          <w:color w:val="1F4E79" w:themeColor="accent1" w:themeShade="80"/>
          <w:spacing w:val="0"/>
          <w:sz w:val="44"/>
          <w:szCs w:val="44"/>
          <w:u w:val="single"/>
          <w:shd w:val="clear" w:fill="FFFFFF"/>
          <w:lang w:val="en-US"/>
        </w:rPr>
        <w:t>testing data</w:t>
      </w:r>
      <w:r>
        <w:rPr>
          <w:rFonts w:hint="default" w:ascii="Agency FB" w:hAnsi="Agency FB" w:eastAsia="SimSun" w:cs="Agency FB"/>
          <w:i w:val="0"/>
          <w:iCs w:val="0"/>
          <w:caps w:val="0"/>
          <w:color w:val="1F4E79" w:themeColor="accent1" w:themeShade="80"/>
          <w:spacing w:val="0"/>
          <w:sz w:val="44"/>
          <w:szCs w:val="44"/>
          <w:shd w:val="clear" w:fill="FFFFFF"/>
          <w:lang w:val="en-US"/>
        </w:rPr>
        <w:t xml:space="preserve"> (loss curve, accuracy, confusion matrix, ROC curve)</w:t>
      </w:r>
      <w:r>
        <w:rPr>
          <w:rFonts w:hint="default" w:ascii="Agency FB" w:hAnsi="Agency FB" w:eastAsia="SimSun" w:cs="Agency FB"/>
          <w:i w:val="0"/>
          <w:iCs w:val="0"/>
          <w:caps w:val="0"/>
          <w:color w:val="1F4E79" w:themeColor="accent1" w:themeShade="80"/>
          <w:spacing w:val="0"/>
          <w:sz w:val="44"/>
          <w:szCs w:val="44"/>
          <w:shd w:val="clear" w:fill="FFFFFF"/>
        </w:rPr>
        <w:t> </w:t>
      </w:r>
    </w:p>
    <w:p>
      <w:pPr>
        <w:rPr>
          <w:rFonts w:hint="default"/>
          <w:lang w:val="en-US"/>
        </w:rPr>
      </w:pPr>
      <w:r>
        <w:rPr>
          <w:rFonts w:hint="default"/>
          <w:lang w:val="en-US"/>
        </w:rPr>
        <w:t xml:space="preserve">       </w:t>
      </w:r>
    </w:p>
    <w:p/>
    <w:p>
      <w:pPr>
        <w:ind w:firstLine="780" w:firstLineChars="150"/>
      </w:pPr>
      <w:r>
        <w:rPr>
          <w:rFonts w:hint="default" w:ascii="Agency FB" w:hAnsi="Agency FB" w:eastAsia="Calibri" w:cs="Agency FB"/>
          <w:b/>
          <w:bCs/>
          <w:i w:val="0"/>
          <w:iCs w:val="0"/>
          <w:caps w:val="0"/>
          <w:color w:val="1F4E79" w:themeColor="accent1" w:themeShade="80"/>
          <w:spacing w:val="0"/>
          <w:sz w:val="52"/>
          <w:szCs w:val="52"/>
          <w:vertAlign w:val="baseline"/>
          <w:lang w:val="en-US"/>
        </w:rPr>
        <w:t>--&gt;</w:t>
      </w:r>
      <w:r>
        <w:rPr>
          <w:rFonts w:hint="default" w:ascii="Agency FB" w:hAnsi="Agency FB" w:cs="Agency FB"/>
          <w:b/>
          <w:bCs/>
          <w:color w:val="44546A" w:themeColor="text2"/>
          <w:sz w:val="52"/>
          <w:szCs w:val="52"/>
          <w:shd w:val="clear" w:fill="FFFFFF" w:themeFill="background1"/>
          <w:lang w:val="en-US"/>
          <w14:textFill>
            <w14:solidFill>
              <w14:schemeClr w14:val="tx2"/>
            </w14:solidFill>
          </w14:textFill>
        </w:rPr>
        <w:t xml:space="preserve"> </w:t>
      </w:r>
      <w:r>
        <w:rPr>
          <w:rFonts w:hint="default" w:ascii="Agency FB" w:hAnsi="Agency FB" w:eastAsia="sans-serif" w:cs="Agency FB"/>
          <w:b/>
          <w:bCs/>
          <w:i w:val="0"/>
          <w:iCs w:val="0"/>
          <w:caps w:val="0"/>
          <w:color w:val="44546A" w:themeColor="text2"/>
          <w:spacing w:val="0"/>
          <w:sz w:val="52"/>
          <w:szCs w:val="52"/>
          <w:shd w:val="clear" w:fill="FFFFFF" w:themeFill="background1"/>
          <w14:textFill>
            <w14:solidFill>
              <w14:schemeClr w14:val="tx2"/>
            </w14:solidFill>
          </w14:textFill>
        </w:rPr>
        <w:t>Support Vector Machine (SVM)</w:t>
      </w:r>
    </w:p>
    <w:p/>
    <w:p>
      <w:pPr>
        <w:ind w:firstLine="1541" w:firstLineChars="350"/>
      </w:pPr>
      <w:r>
        <w:rPr>
          <w:rFonts w:hint="default" w:ascii="Agency FB" w:hAnsi="Agency FB" w:eastAsia="Calibri" w:cs="Agency FB"/>
          <w:b/>
          <w:bCs/>
          <w:i w:val="0"/>
          <w:iCs w:val="0"/>
          <w:caps w:val="0"/>
          <w:color w:val="44546A" w:themeColor="text2"/>
          <w:spacing w:val="0"/>
          <w:sz w:val="44"/>
          <w:szCs w:val="44"/>
          <w:vertAlign w:val="baseline"/>
          <w:lang w:val="en-US"/>
          <w14:textFill>
            <w14:solidFill>
              <w14:schemeClr w14:val="tx2"/>
            </w14:solidFill>
          </w14:textFill>
        </w:rPr>
        <w:t xml:space="preserve">- </w:t>
      </w:r>
      <w:r>
        <w:rPr>
          <w:rFonts w:hint="default" w:ascii="Agency FB" w:hAnsi="Agency FB" w:eastAsia="Calibri" w:cs="Agency FB"/>
          <w:i w:val="0"/>
          <w:iCs w:val="0"/>
          <w:caps w:val="0"/>
          <w:color w:val="000000" w:themeColor="text1"/>
          <w:spacing w:val="0"/>
          <w:sz w:val="48"/>
          <w:szCs w:val="48"/>
          <w:vertAlign w:val="baseline"/>
          <w:lang w:val="en-US"/>
          <w14:textFill>
            <w14:solidFill>
              <w14:schemeClr w14:val="tx1"/>
            </w14:solidFill>
          </w14:textFill>
        </w:rPr>
        <w:t xml:space="preserve">Accuracy </w:t>
      </w:r>
    </w:p>
    <w:p/>
    <w:p>
      <w:pPr>
        <w:rPr>
          <w:rFonts w:hint="default"/>
          <w:lang w:val="en-US"/>
        </w:rPr>
      </w:pPr>
      <w:r>
        <w:rPr>
          <w:rFonts w:hint="default"/>
          <w:lang w:val="en-US"/>
        </w:rPr>
        <w:t xml:space="preserve">                                                </w:t>
      </w:r>
      <w:r>
        <w:rPr>
          <w:rFonts w:hint="default"/>
          <w:lang w:val="en-US"/>
        </w:rPr>
        <w:drawing>
          <wp:inline distT="0" distB="0" distL="114300" distR="114300">
            <wp:extent cx="3848100" cy="1005840"/>
            <wp:effectExtent l="0" t="0" r="7620" b="0"/>
            <wp:docPr id="83" name="Picture 83" descr="Screenshot 2022-12-19 00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Screenshot 2022-12-19 001122"/>
                    <pic:cNvPicPr>
                      <a:picLocks noChangeAspect="1"/>
                    </pic:cNvPicPr>
                  </pic:nvPicPr>
                  <pic:blipFill>
                    <a:blip r:embed="rId19"/>
                    <a:stretch>
                      <a:fillRect/>
                    </a:stretch>
                  </pic:blipFill>
                  <pic:spPr>
                    <a:xfrm>
                      <a:off x="0" y="0"/>
                      <a:ext cx="3848100" cy="1005840"/>
                    </a:xfrm>
                    <a:prstGeom prst="rect">
                      <a:avLst/>
                    </a:prstGeom>
                  </pic:spPr>
                </pic:pic>
              </a:graphicData>
            </a:graphic>
          </wp:inline>
        </w:drawing>
      </w:r>
    </w:p>
    <w:p/>
    <w:p>
      <w:pPr>
        <w:numPr>
          <w:ilvl w:val="0"/>
          <w:numId w:val="0"/>
        </w:numPr>
        <w:ind w:left="800" w:leftChars="300" w:hanging="200" w:hangingChars="100"/>
        <w:jc w:val="both"/>
        <w:rPr>
          <w:rFonts w:hint="default" w:ascii="Agency FB" w:hAnsi="Agency FB" w:cs="Agency FB"/>
          <w:color w:val="000000" w:themeColor="text1"/>
          <w:sz w:val="48"/>
          <w:szCs w:val="48"/>
          <w:lang w:val="en-US"/>
          <w14:textFill>
            <w14:solidFill>
              <w14:schemeClr w14:val="tx1"/>
            </w14:solidFill>
          </w14:textFill>
        </w:rPr>
      </w:pPr>
      <w:r>
        <w:rPr>
          <w:rFonts w:hint="default"/>
          <w:lang w:val="en-US"/>
        </w:rPr>
        <w:t xml:space="preserve">                    </w:t>
      </w:r>
      <w:r>
        <w:rPr>
          <w:rFonts w:hint="default" w:ascii="Agency FB" w:hAnsi="Agency FB" w:eastAsia="Calibri" w:cs="Agency FB"/>
          <w:b/>
          <w:bCs/>
          <w:i w:val="0"/>
          <w:iCs w:val="0"/>
          <w:caps w:val="0"/>
          <w:color w:val="44546A" w:themeColor="text2"/>
          <w:spacing w:val="0"/>
          <w:sz w:val="44"/>
          <w:szCs w:val="44"/>
          <w:vertAlign w:val="baseline"/>
          <w:lang w:val="en-US"/>
          <w14:textFill>
            <w14:solidFill>
              <w14:schemeClr w14:val="tx2"/>
            </w14:solidFill>
          </w14:textFill>
        </w:rPr>
        <w:t>-</w:t>
      </w:r>
      <w:r>
        <w:rPr>
          <w:rFonts w:hint="default"/>
          <w:lang w:val="en-US"/>
        </w:rPr>
        <w:t xml:space="preserve">  </w:t>
      </w:r>
      <w:r>
        <w:rPr>
          <w:rFonts w:hint="default" w:ascii="Agency FB" w:hAnsi="Agency FB" w:cs="Agency FB"/>
          <w:color w:val="000000" w:themeColor="text1"/>
          <w:sz w:val="48"/>
          <w:szCs w:val="48"/>
          <w:lang w:val="en-US"/>
          <w14:textFill>
            <w14:solidFill>
              <w14:schemeClr w14:val="tx1"/>
            </w14:solidFill>
          </w14:textFill>
        </w:rPr>
        <w:t xml:space="preserve">ROC </w:t>
      </w:r>
      <w:r>
        <w:rPr>
          <w:rFonts w:hint="default" w:ascii="Agency FB" w:hAnsi="Agency FB" w:eastAsia="Calibri" w:cs="Agency FB"/>
          <w:i w:val="0"/>
          <w:iCs w:val="0"/>
          <w:caps w:val="0"/>
          <w:color w:val="000000" w:themeColor="text1"/>
          <w:spacing w:val="0"/>
          <w:sz w:val="48"/>
          <w:szCs w:val="48"/>
          <w:vertAlign w:val="baseline"/>
          <w:lang w:val="en-US"/>
          <w14:textFill>
            <w14:solidFill>
              <w14:schemeClr w14:val="tx1"/>
            </w14:solidFill>
          </w14:textFill>
        </w:rPr>
        <w:t>Curve</w:t>
      </w:r>
    </w:p>
    <w:p>
      <w:pPr>
        <w:rPr>
          <w:rFonts w:hint="default" w:ascii="Agency FB" w:hAnsi="Agency FB" w:cs="Agency FB"/>
          <w:color w:val="000000" w:themeColor="text1"/>
          <w:sz w:val="48"/>
          <w:szCs w:val="48"/>
          <w:lang w:val="en-US"/>
          <w14:textFill>
            <w14:solidFill>
              <w14:schemeClr w14:val="tx1"/>
            </w14:solidFill>
          </w14:textFill>
        </w:rPr>
      </w:pPr>
    </w:p>
    <w:p>
      <w:pPr>
        <w:rPr>
          <w:rFonts w:hint="default" w:ascii="Agency FB" w:hAnsi="Agency FB" w:cs="Agency FB"/>
          <w:color w:val="000000" w:themeColor="text1"/>
          <w:sz w:val="48"/>
          <w:szCs w:val="48"/>
          <w:lang w:val="en-US"/>
          <w14:textFill>
            <w14:solidFill>
              <w14:schemeClr w14:val="tx1"/>
            </w14:solidFill>
          </w14:textFill>
        </w:rPr>
      </w:pPr>
      <w:r>
        <w:rPr>
          <w:rFonts w:hint="default" w:ascii="Agency FB" w:hAnsi="Agency FB" w:cs="Agency FB"/>
          <w:color w:val="000000" w:themeColor="text1"/>
          <w:sz w:val="48"/>
          <w:szCs w:val="48"/>
          <w:lang w:val="en-US"/>
          <w14:textFill>
            <w14:solidFill>
              <w14:schemeClr w14:val="tx1"/>
            </w14:solidFill>
          </w14:textFill>
        </w:rPr>
        <w:t xml:space="preserve">                      </w:t>
      </w:r>
      <w:r>
        <w:rPr>
          <w:rFonts w:hint="default" w:ascii="Agency FB" w:hAnsi="Agency FB" w:cs="Agency FB"/>
          <w:color w:val="000000" w:themeColor="text1"/>
          <w:sz w:val="48"/>
          <w:szCs w:val="48"/>
          <w:lang w:val="en-US"/>
          <w14:textFill>
            <w14:solidFill>
              <w14:schemeClr w14:val="tx1"/>
            </w14:solidFill>
          </w14:textFill>
        </w:rPr>
        <w:drawing>
          <wp:inline distT="0" distB="0" distL="114300" distR="114300">
            <wp:extent cx="4632960" cy="2487295"/>
            <wp:effectExtent l="0" t="0" r="0" b="12065"/>
            <wp:docPr id="19" name="Picture 19" descr="Screenshot 2022-12-20 095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shot 2022-12-20 095329"/>
                    <pic:cNvPicPr>
                      <a:picLocks noChangeAspect="1"/>
                    </pic:cNvPicPr>
                  </pic:nvPicPr>
                  <pic:blipFill>
                    <a:blip r:embed="rId20"/>
                    <a:stretch>
                      <a:fillRect/>
                    </a:stretch>
                  </pic:blipFill>
                  <pic:spPr>
                    <a:xfrm>
                      <a:off x="0" y="0"/>
                      <a:ext cx="4632960" cy="2487295"/>
                    </a:xfrm>
                    <a:prstGeom prst="rect">
                      <a:avLst/>
                    </a:prstGeom>
                  </pic:spPr>
                </pic:pic>
              </a:graphicData>
            </a:graphic>
          </wp:inline>
        </w:drawing>
      </w:r>
    </w:p>
    <w:p/>
    <w:p/>
    <w:p/>
    <w:p/>
    <w:p>
      <w:pPr>
        <w:ind w:firstLine="280" w:firstLineChars="50"/>
        <w:rPr>
          <w:rFonts w:hint="default" w:ascii="Agency FB" w:hAnsi="Agency FB" w:eastAsia="Calibri" w:cs="Agency FB"/>
          <w:b/>
          <w:bCs/>
          <w:i w:val="0"/>
          <w:iCs w:val="0"/>
          <w:caps w:val="0"/>
          <w:color w:val="44546A" w:themeColor="text2"/>
          <w:spacing w:val="0"/>
          <w:sz w:val="44"/>
          <w:szCs w:val="44"/>
          <w:vertAlign w:val="baseline"/>
          <w:lang w:val="en-US"/>
          <w14:textFill>
            <w14:solidFill>
              <w14:schemeClr w14:val="tx2"/>
            </w14:solidFill>
          </w14:textFill>
        </w:rPr>
      </w:pPr>
      <w:r>
        <w:rPr>
          <w:rFonts w:hint="default" w:ascii="Agency FB" w:hAnsi="Agency FB" w:eastAsia="Calibri" w:cs="Agency FB"/>
          <w:b/>
          <w:bCs/>
          <w:i w:val="0"/>
          <w:iCs w:val="0"/>
          <w:caps w:val="0"/>
          <w:color w:val="1F4E79" w:themeColor="accent1" w:themeShade="80"/>
          <w:spacing w:val="0"/>
          <w:sz w:val="56"/>
          <w:szCs w:val="56"/>
          <w:vertAlign w:val="baseline"/>
          <w:lang w:val="en-US"/>
        </w:rPr>
        <w:t>--&gt;</w:t>
      </w:r>
      <w:r>
        <w:rPr>
          <w:rFonts w:hint="default" w:ascii="Agency FB" w:hAnsi="Agency FB" w:cs="Agency FB"/>
          <w:color w:val="44546A" w:themeColor="text2"/>
          <w:sz w:val="48"/>
          <w:szCs w:val="48"/>
          <w:shd w:val="clear" w:fill="FFFFFF" w:themeFill="background1"/>
          <w:lang w:val="en-US"/>
          <w14:textFill>
            <w14:solidFill>
              <w14:schemeClr w14:val="tx2"/>
            </w14:solidFill>
          </w14:textFill>
        </w:rPr>
        <w:t xml:space="preserve"> </w:t>
      </w:r>
      <w:r>
        <w:rPr>
          <w:rFonts w:hint="default" w:ascii="Arial" w:hAnsi="Arial" w:eastAsia="Arial" w:cs="Arial"/>
          <w:b/>
          <w:bCs/>
          <w:i w:val="0"/>
          <w:iCs w:val="0"/>
          <w:caps w:val="0"/>
          <w:color w:val="44546A" w:themeColor="text2"/>
          <w:spacing w:val="0"/>
          <w14:textFill>
            <w14:solidFill>
              <w14:schemeClr w14:val="tx2"/>
            </w14:solidFill>
          </w14:textFill>
        </w:rPr>
        <w:t> </w:t>
      </w:r>
      <w:r>
        <w:rPr>
          <w:rFonts w:hint="default" w:ascii="Agency FB" w:hAnsi="Agency FB" w:eastAsia="Arial" w:cs="Agency FB"/>
          <w:b/>
          <w:bCs/>
          <w:i w:val="0"/>
          <w:iCs w:val="0"/>
          <w:caps w:val="0"/>
          <w:color w:val="44546A" w:themeColor="text2"/>
          <w:spacing w:val="0"/>
          <w:sz w:val="48"/>
          <w:szCs w:val="48"/>
          <w14:textFill>
            <w14:solidFill>
              <w14:schemeClr w14:val="tx2"/>
            </w14:solidFill>
          </w14:textFill>
        </w:rPr>
        <w:t>Artificial neural network</w:t>
      </w:r>
      <w:r>
        <w:rPr>
          <w:rFonts w:hint="default" w:ascii="Agency FB" w:hAnsi="Agency FB" w:eastAsia="Arial" w:cs="Agency FB"/>
          <w:b/>
          <w:bCs/>
          <w:i w:val="0"/>
          <w:iCs w:val="0"/>
          <w:caps w:val="0"/>
          <w:color w:val="44546A" w:themeColor="text2"/>
          <w:spacing w:val="0"/>
          <w:sz w:val="48"/>
          <w:szCs w:val="48"/>
          <w:lang w:val="en-US"/>
          <w14:textFill>
            <w14:solidFill>
              <w14:schemeClr w14:val="tx2"/>
            </w14:solidFill>
          </w14:textFill>
        </w:rPr>
        <w:t xml:space="preserve"> </w:t>
      </w:r>
      <w:r>
        <w:rPr>
          <w:rFonts w:hint="default" w:ascii="Agency FB" w:hAnsi="Agency FB" w:eastAsia="sans-serif" w:cs="Agency FB"/>
          <w:b/>
          <w:bCs/>
          <w:i w:val="0"/>
          <w:iCs w:val="0"/>
          <w:caps w:val="0"/>
          <w:color w:val="44546A" w:themeColor="text2"/>
          <w:spacing w:val="0"/>
          <w:sz w:val="48"/>
          <w:szCs w:val="48"/>
          <w:shd w:val="clear" w:fill="FFFFFF" w:themeFill="background1"/>
          <w14:textFill>
            <w14:solidFill>
              <w14:schemeClr w14:val="tx2"/>
            </w14:solidFill>
          </w14:textFill>
        </w:rPr>
        <w:t>(</w:t>
      </w:r>
      <w:r>
        <w:rPr>
          <w:rFonts w:hint="default" w:ascii="Agency FB" w:hAnsi="Agency FB" w:eastAsia="sans-serif" w:cs="Agency FB"/>
          <w:b/>
          <w:bCs/>
          <w:i w:val="0"/>
          <w:iCs w:val="0"/>
          <w:caps w:val="0"/>
          <w:color w:val="44546A" w:themeColor="text2"/>
          <w:spacing w:val="0"/>
          <w:sz w:val="48"/>
          <w:szCs w:val="48"/>
          <w:shd w:val="clear" w:fill="FFFFFF" w:themeFill="background1"/>
          <w:lang w:val="en-US"/>
          <w14:textFill>
            <w14:solidFill>
              <w14:schemeClr w14:val="tx2"/>
            </w14:solidFill>
          </w14:textFill>
        </w:rPr>
        <w:t>ANN</w:t>
      </w:r>
      <w:r>
        <w:rPr>
          <w:rFonts w:hint="default" w:ascii="Agency FB" w:hAnsi="Agency FB" w:eastAsia="sans-serif" w:cs="Agency FB"/>
          <w:b/>
          <w:bCs/>
          <w:i w:val="0"/>
          <w:iCs w:val="0"/>
          <w:caps w:val="0"/>
          <w:color w:val="44546A" w:themeColor="text2"/>
          <w:spacing w:val="0"/>
          <w:sz w:val="48"/>
          <w:szCs w:val="48"/>
          <w:shd w:val="clear" w:fill="FFFFFF" w:themeFill="background1"/>
          <w14:textFill>
            <w14:solidFill>
              <w14:schemeClr w14:val="tx2"/>
            </w14:solidFill>
          </w14:textFill>
        </w:rPr>
        <w:t>)</w:t>
      </w:r>
      <w:r>
        <w:rPr>
          <w:rFonts w:hint="default" w:ascii="Agency FB" w:hAnsi="Agency FB" w:eastAsia="sans-serif" w:cs="Agency FB"/>
          <w:b/>
          <w:bCs/>
          <w:i w:val="0"/>
          <w:iCs w:val="0"/>
          <w:caps w:val="0"/>
          <w:color w:val="44546A" w:themeColor="text2"/>
          <w:spacing w:val="0"/>
          <w:sz w:val="48"/>
          <w:szCs w:val="48"/>
          <w:shd w:val="clear" w:fill="FFFFFF" w:themeFill="background1"/>
          <w:lang w:val="en-US"/>
          <w14:textFill>
            <w14:solidFill>
              <w14:schemeClr w14:val="tx2"/>
            </w14:solidFill>
          </w14:textFill>
        </w:rPr>
        <w:t xml:space="preserve"> :</w:t>
      </w:r>
      <w:r>
        <w:rPr>
          <w:rFonts w:hint="default" w:ascii="Agency FB" w:hAnsi="Agency FB" w:eastAsia="sans-serif" w:cs="Agency FB"/>
          <w:i w:val="0"/>
          <w:iCs w:val="0"/>
          <w:caps w:val="0"/>
          <w:color w:val="44546A" w:themeColor="text2"/>
          <w:spacing w:val="0"/>
          <w:sz w:val="48"/>
          <w:szCs w:val="48"/>
          <w:shd w:val="clear" w:fill="FFFFFF" w:themeFill="background1"/>
          <w:lang w:val="en-US"/>
          <w14:textFill>
            <w14:solidFill>
              <w14:schemeClr w14:val="tx2"/>
            </w14:solidFill>
          </w14:textFill>
        </w:rPr>
        <w:t xml:space="preserve">  </w:t>
      </w:r>
    </w:p>
    <w:p>
      <w:pPr>
        <w:ind w:firstLine="1321" w:firstLineChars="300"/>
        <w:rPr>
          <w:rFonts w:hint="default" w:ascii="Agency FB" w:hAnsi="Agency FB" w:eastAsia="Calibri" w:cs="Agency FB"/>
          <w:i w:val="0"/>
          <w:iCs w:val="0"/>
          <w:caps w:val="0"/>
          <w:color w:val="000000" w:themeColor="text1"/>
          <w:spacing w:val="0"/>
          <w:sz w:val="48"/>
          <w:szCs w:val="48"/>
          <w:vertAlign w:val="baseline"/>
          <w:lang w:val="en-US"/>
          <w14:textFill>
            <w14:solidFill>
              <w14:schemeClr w14:val="tx1"/>
            </w14:solidFill>
          </w14:textFill>
        </w:rPr>
      </w:pPr>
      <w:r>
        <w:rPr>
          <w:rFonts w:hint="default" w:ascii="Agency FB" w:hAnsi="Agency FB" w:eastAsia="Calibri" w:cs="Agency FB"/>
          <w:b/>
          <w:bCs/>
          <w:i w:val="0"/>
          <w:iCs w:val="0"/>
          <w:caps w:val="0"/>
          <w:color w:val="44546A" w:themeColor="text2"/>
          <w:spacing w:val="0"/>
          <w:sz w:val="44"/>
          <w:szCs w:val="44"/>
          <w:vertAlign w:val="baseline"/>
          <w:lang w:val="en-US"/>
          <w14:textFill>
            <w14:solidFill>
              <w14:schemeClr w14:val="tx2"/>
            </w14:solidFill>
          </w14:textFill>
        </w:rPr>
        <w:t xml:space="preserve">- </w:t>
      </w:r>
      <w:r>
        <w:rPr>
          <w:rFonts w:hint="default" w:ascii="Agency FB" w:hAnsi="Agency FB" w:eastAsia="Calibri" w:cs="Agency FB"/>
          <w:i w:val="0"/>
          <w:iCs w:val="0"/>
          <w:caps w:val="0"/>
          <w:color w:val="000000" w:themeColor="text1"/>
          <w:spacing w:val="0"/>
          <w:sz w:val="48"/>
          <w:szCs w:val="48"/>
          <w:vertAlign w:val="baseline"/>
          <w:lang w:val="en-US"/>
          <w14:textFill>
            <w14:solidFill>
              <w14:schemeClr w14:val="tx1"/>
            </w14:solidFill>
          </w14:textFill>
        </w:rPr>
        <w:t xml:space="preserve">Accuracy </w:t>
      </w:r>
    </w:p>
    <w:p>
      <w:pPr>
        <w:ind w:firstLine="1440" w:firstLineChars="300"/>
        <w:rPr>
          <w:rFonts w:hint="default" w:ascii="Agency FB" w:hAnsi="Agency FB" w:eastAsia="Calibri" w:cs="Agency FB"/>
          <w:i w:val="0"/>
          <w:iCs w:val="0"/>
          <w:caps w:val="0"/>
          <w:color w:val="000000" w:themeColor="text1"/>
          <w:spacing w:val="0"/>
          <w:sz w:val="48"/>
          <w:szCs w:val="48"/>
          <w:vertAlign w:val="baseline"/>
          <w:lang w:val="en-US"/>
          <w14:textFill>
            <w14:solidFill>
              <w14:schemeClr w14:val="tx1"/>
            </w14:solidFill>
          </w14:textFill>
        </w:rPr>
      </w:pPr>
    </w:p>
    <w:p>
      <w:pPr>
        <w:ind w:firstLine="1440" w:firstLineChars="300"/>
        <w:rPr>
          <w:rFonts w:hint="default" w:ascii="Agency FB" w:hAnsi="Agency FB" w:eastAsia="Calibri" w:cs="Agency FB"/>
          <w:i w:val="0"/>
          <w:iCs w:val="0"/>
          <w:caps w:val="0"/>
          <w:color w:val="000000" w:themeColor="text1"/>
          <w:spacing w:val="0"/>
          <w:sz w:val="48"/>
          <w:szCs w:val="48"/>
          <w:vertAlign w:val="baseline"/>
          <w:lang w:val="en-US"/>
          <w14:textFill>
            <w14:solidFill>
              <w14:schemeClr w14:val="tx1"/>
            </w14:solidFill>
          </w14:textFill>
        </w:rPr>
      </w:pPr>
      <w:r>
        <w:rPr>
          <w:rFonts w:hint="default" w:ascii="Agency FB" w:hAnsi="Agency FB" w:eastAsia="Calibri" w:cs="Agency FB"/>
          <w:i w:val="0"/>
          <w:iCs w:val="0"/>
          <w:caps w:val="0"/>
          <w:color w:val="000000" w:themeColor="text1"/>
          <w:spacing w:val="0"/>
          <w:sz w:val="48"/>
          <w:szCs w:val="48"/>
          <w:vertAlign w:val="baseline"/>
          <w:lang w:val="en-US"/>
          <w14:textFill>
            <w14:solidFill>
              <w14:schemeClr w14:val="tx1"/>
            </w14:solidFill>
          </w14:textFill>
        </w:rPr>
        <w:t xml:space="preserve">   </w:t>
      </w:r>
      <w:r>
        <w:rPr>
          <w:rFonts w:hint="default" w:ascii="Agency FB" w:hAnsi="Agency FB" w:eastAsia="Calibri" w:cs="Agency FB"/>
          <w:i w:val="0"/>
          <w:iCs w:val="0"/>
          <w:caps w:val="0"/>
          <w:color w:val="000000" w:themeColor="text1"/>
          <w:spacing w:val="0"/>
          <w:sz w:val="48"/>
          <w:szCs w:val="48"/>
          <w:vertAlign w:val="baseline"/>
          <w:lang w:val="en-US"/>
          <w14:textFill>
            <w14:solidFill>
              <w14:schemeClr w14:val="tx1"/>
            </w14:solidFill>
          </w14:textFill>
        </w:rPr>
        <w:drawing>
          <wp:inline distT="0" distB="0" distL="114300" distR="114300">
            <wp:extent cx="6286500" cy="2385060"/>
            <wp:effectExtent l="0" t="0" r="7620" b="7620"/>
            <wp:docPr id="13" name="Picture 13" descr="Screenshot 2022-12-20 074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2-12-20 074601"/>
                    <pic:cNvPicPr>
                      <a:picLocks noChangeAspect="1"/>
                    </pic:cNvPicPr>
                  </pic:nvPicPr>
                  <pic:blipFill>
                    <a:blip r:embed="rId21"/>
                    <a:stretch>
                      <a:fillRect/>
                    </a:stretch>
                  </pic:blipFill>
                  <pic:spPr>
                    <a:xfrm>
                      <a:off x="0" y="0"/>
                      <a:ext cx="6286500" cy="2385060"/>
                    </a:xfrm>
                    <a:prstGeom prst="rect">
                      <a:avLst/>
                    </a:prstGeom>
                  </pic:spPr>
                </pic:pic>
              </a:graphicData>
            </a:graphic>
          </wp:inline>
        </w:drawing>
      </w:r>
    </w:p>
    <w:p>
      <w:pPr>
        <w:ind w:firstLine="1440" w:firstLineChars="300"/>
        <w:rPr>
          <w:rFonts w:hint="default" w:ascii="Agency FB" w:hAnsi="Agency FB" w:eastAsia="Calibri" w:cs="Agency FB"/>
          <w:i w:val="0"/>
          <w:iCs w:val="0"/>
          <w:caps w:val="0"/>
          <w:color w:val="000000" w:themeColor="text1"/>
          <w:spacing w:val="0"/>
          <w:sz w:val="48"/>
          <w:szCs w:val="48"/>
          <w:vertAlign w:val="baseline"/>
          <w:lang w:val="en-US"/>
          <w14:textFill>
            <w14:solidFill>
              <w14:schemeClr w14:val="tx1"/>
            </w14:solidFill>
          </w14:textFill>
        </w:rPr>
      </w:pPr>
    </w:p>
    <w:p>
      <w:pPr>
        <w:rPr>
          <w:rFonts w:hint="default" w:ascii="Agency FB" w:hAnsi="Agency FB" w:eastAsia="SimSun" w:cs="Agency FB"/>
          <w:i w:val="0"/>
          <w:iCs w:val="0"/>
          <w:caps w:val="0"/>
          <w:color w:val="000000" w:themeColor="text1"/>
          <w:spacing w:val="0"/>
          <w:sz w:val="48"/>
          <w:szCs w:val="48"/>
          <w:shd w:val="clear" w:fill="FFFFFF"/>
          <w:lang w:val="en-US"/>
          <w14:textFill>
            <w14:solidFill>
              <w14:schemeClr w14:val="tx1"/>
            </w14:solidFill>
          </w14:textFill>
        </w:rPr>
      </w:pPr>
      <w:r>
        <w:rPr>
          <w:rFonts w:hint="default" w:ascii="Agency FB" w:hAnsi="Agency FB" w:eastAsia="sans-serif" w:cs="Agency FB"/>
          <w:i w:val="0"/>
          <w:iCs w:val="0"/>
          <w:caps w:val="0"/>
          <w:color w:val="44546A" w:themeColor="text2"/>
          <w:spacing w:val="0"/>
          <w:sz w:val="48"/>
          <w:szCs w:val="48"/>
          <w:shd w:val="clear" w:fill="FFFFFF" w:themeFill="background1"/>
          <w:lang w:val="en-US"/>
          <w14:textFill>
            <w14:solidFill>
              <w14:schemeClr w14:val="tx2"/>
            </w14:solidFill>
          </w14:textFill>
        </w:rPr>
        <w:t xml:space="preserve">         </w:t>
      </w:r>
      <w:r>
        <w:rPr>
          <w:rFonts w:hint="default" w:ascii="Agency FB" w:hAnsi="Agency FB" w:cs="Agency FB"/>
          <w:color w:val="000000" w:themeColor="text1"/>
          <w:sz w:val="48"/>
          <w:szCs w:val="48"/>
          <w:lang w:val="en-US"/>
          <w14:textFill>
            <w14:solidFill>
              <w14:schemeClr w14:val="tx1"/>
            </w14:solidFill>
          </w14:textFill>
        </w:rPr>
        <w:t xml:space="preserve">- </w:t>
      </w:r>
      <w:r>
        <w:rPr>
          <w:rFonts w:hint="default" w:ascii="Agency FB" w:hAnsi="Agency FB" w:eastAsia="SimSun" w:cs="Agency FB"/>
          <w:i w:val="0"/>
          <w:iCs w:val="0"/>
          <w:caps w:val="0"/>
          <w:color w:val="000000" w:themeColor="text1"/>
          <w:spacing w:val="0"/>
          <w:sz w:val="48"/>
          <w:szCs w:val="48"/>
          <w:shd w:val="clear" w:fill="FFFFFF"/>
          <w:lang w:val="en-US"/>
          <w14:textFill>
            <w14:solidFill>
              <w14:schemeClr w14:val="tx1"/>
            </w14:solidFill>
          </w14:textFill>
        </w:rPr>
        <w:t>loss curve</w:t>
      </w:r>
    </w:p>
    <w:p>
      <w:pPr>
        <w:rPr>
          <w:rFonts w:hint="default" w:ascii="Agency FB" w:hAnsi="Agency FB" w:eastAsia="SimSun" w:cs="Agency FB"/>
          <w:i w:val="0"/>
          <w:iCs w:val="0"/>
          <w:caps w:val="0"/>
          <w:color w:val="000000" w:themeColor="text1"/>
          <w:spacing w:val="0"/>
          <w:sz w:val="48"/>
          <w:szCs w:val="48"/>
          <w:shd w:val="clear" w:fill="FFFFFF"/>
          <w:lang w:val="en-US"/>
          <w14:textFill>
            <w14:solidFill>
              <w14:schemeClr w14:val="tx1"/>
            </w14:solidFill>
          </w14:textFill>
        </w:rPr>
      </w:pPr>
    </w:p>
    <w:p>
      <w:pPr>
        <w:rPr>
          <w:rFonts w:hint="default" w:ascii="Agency FB" w:hAnsi="Agency FB" w:eastAsia="sans-serif" w:cs="Agency FB"/>
          <w:i w:val="0"/>
          <w:iCs w:val="0"/>
          <w:caps w:val="0"/>
          <w:color w:val="44546A" w:themeColor="text2"/>
          <w:spacing w:val="0"/>
          <w:sz w:val="48"/>
          <w:szCs w:val="48"/>
          <w:shd w:val="clear" w:fill="FFFFFF" w:themeFill="background1"/>
          <w:lang w:val="en-US"/>
          <w14:textFill>
            <w14:solidFill>
              <w14:schemeClr w14:val="tx2"/>
            </w14:solidFill>
          </w14:textFill>
        </w:rPr>
      </w:pPr>
      <w:r>
        <w:rPr>
          <w:rFonts w:hint="default" w:ascii="Agency FB" w:hAnsi="Agency FB" w:eastAsia="sans-serif" w:cs="Agency FB"/>
          <w:i w:val="0"/>
          <w:iCs w:val="0"/>
          <w:caps w:val="0"/>
          <w:color w:val="44546A" w:themeColor="text2"/>
          <w:spacing w:val="0"/>
          <w:sz w:val="48"/>
          <w:szCs w:val="48"/>
          <w:shd w:val="clear" w:fill="FFFFFF" w:themeFill="background1"/>
          <w:lang w:val="en-US"/>
          <w14:textFill>
            <w14:solidFill>
              <w14:schemeClr w14:val="tx2"/>
            </w14:solidFill>
          </w14:textFill>
        </w:rPr>
        <w:t xml:space="preserve">              </w:t>
      </w:r>
      <w:r>
        <w:rPr>
          <w:rFonts w:hint="default" w:ascii="Agency FB" w:hAnsi="Agency FB" w:eastAsia="sans-serif" w:cs="Agency FB"/>
          <w:i w:val="0"/>
          <w:iCs w:val="0"/>
          <w:caps w:val="0"/>
          <w:color w:val="44546A" w:themeColor="text2"/>
          <w:spacing w:val="0"/>
          <w:sz w:val="48"/>
          <w:szCs w:val="48"/>
          <w:shd w:val="clear" w:fill="FFFFFF" w:themeFill="background1"/>
          <w:lang w:val="en-US"/>
          <w14:textFill>
            <w14:solidFill>
              <w14:schemeClr w14:val="tx2"/>
            </w14:solidFill>
          </w14:textFill>
        </w:rPr>
        <w:drawing>
          <wp:inline distT="0" distB="0" distL="114300" distR="114300">
            <wp:extent cx="2979420" cy="3832860"/>
            <wp:effectExtent l="0" t="0" r="7620" b="7620"/>
            <wp:docPr id="86" name="Picture 86" descr="Screenshot 2022-12-19 004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Screenshot 2022-12-19 004031"/>
                    <pic:cNvPicPr>
                      <a:picLocks noChangeAspect="1"/>
                    </pic:cNvPicPr>
                  </pic:nvPicPr>
                  <pic:blipFill>
                    <a:blip r:embed="rId22"/>
                    <a:stretch>
                      <a:fillRect/>
                    </a:stretch>
                  </pic:blipFill>
                  <pic:spPr>
                    <a:xfrm>
                      <a:off x="0" y="0"/>
                      <a:ext cx="2979420" cy="3832860"/>
                    </a:xfrm>
                    <a:prstGeom prst="rect">
                      <a:avLst/>
                    </a:prstGeom>
                  </pic:spPr>
                </pic:pic>
              </a:graphicData>
            </a:graphic>
          </wp:inline>
        </w:drawing>
      </w:r>
    </w:p>
    <w:p>
      <w:pPr>
        <w:rPr>
          <w:rFonts w:hint="default" w:ascii="Agency FB" w:hAnsi="Agency FB" w:eastAsia="sans-serif" w:cs="Agency FB"/>
          <w:i w:val="0"/>
          <w:iCs w:val="0"/>
          <w:caps w:val="0"/>
          <w:color w:val="44546A" w:themeColor="text2"/>
          <w:spacing w:val="0"/>
          <w:sz w:val="48"/>
          <w:szCs w:val="48"/>
          <w:shd w:val="clear" w:fill="FFFFFF" w:themeFill="background1"/>
          <w:lang w:val="en-US"/>
          <w14:textFill>
            <w14:solidFill>
              <w14:schemeClr w14:val="tx2"/>
            </w14:solidFill>
          </w14:textFill>
        </w:rPr>
      </w:pPr>
    </w:p>
    <w:p>
      <w:pPr>
        <w:numPr>
          <w:ilvl w:val="0"/>
          <w:numId w:val="0"/>
        </w:numPr>
        <w:ind w:left="1040" w:leftChars="300" w:hanging="440" w:hangingChars="100"/>
        <w:jc w:val="both"/>
        <w:rPr>
          <w:rFonts w:hint="default" w:ascii="Agency FB" w:hAnsi="Agency FB" w:eastAsia="Calibri" w:cs="Agency FB"/>
          <w:b/>
          <w:bCs/>
          <w:i w:val="0"/>
          <w:iCs w:val="0"/>
          <w:caps w:val="0"/>
          <w:color w:val="44546A" w:themeColor="text2"/>
          <w:spacing w:val="0"/>
          <w:sz w:val="44"/>
          <w:szCs w:val="44"/>
          <w:vertAlign w:val="baseline"/>
          <w:lang w:val="en-US"/>
          <w14:textFill>
            <w14:solidFill>
              <w14:schemeClr w14:val="tx2"/>
            </w14:solidFill>
          </w14:textFill>
        </w:rPr>
      </w:pPr>
    </w:p>
    <w:p>
      <w:pPr>
        <w:numPr>
          <w:ilvl w:val="0"/>
          <w:numId w:val="0"/>
        </w:numPr>
        <w:ind w:left="1040" w:leftChars="300" w:hanging="440" w:hangingChars="100"/>
        <w:jc w:val="both"/>
        <w:rPr>
          <w:rFonts w:hint="default" w:ascii="Agency FB" w:hAnsi="Agency FB" w:eastAsia="Calibri" w:cs="Agency FB"/>
          <w:b/>
          <w:bCs/>
          <w:i w:val="0"/>
          <w:iCs w:val="0"/>
          <w:caps w:val="0"/>
          <w:color w:val="44546A" w:themeColor="text2"/>
          <w:spacing w:val="0"/>
          <w:sz w:val="44"/>
          <w:szCs w:val="44"/>
          <w:vertAlign w:val="baseline"/>
          <w:lang w:val="en-US"/>
          <w14:textFill>
            <w14:solidFill>
              <w14:schemeClr w14:val="tx2"/>
            </w14:solidFill>
          </w14:textFill>
        </w:rPr>
      </w:pPr>
    </w:p>
    <w:p>
      <w:pPr>
        <w:numPr>
          <w:ilvl w:val="0"/>
          <w:numId w:val="0"/>
        </w:numPr>
        <w:ind w:left="1040" w:leftChars="300" w:hanging="440" w:hangingChars="100"/>
        <w:jc w:val="both"/>
        <w:rPr>
          <w:rFonts w:hint="default" w:ascii="Agency FB" w:hAnsi="Agency FB" w:eastAsia="Calibri" w:cs="Agency FB"/>
          <w:i w:val="0"/>
          <w:iCs w:val="0"/>
          <w:caps w:val="0"/>
          <w:color w:val="000000" w:themeColor="text1"/>
          <w:spacing w:val="0"/>
          <w:sz w:val="48"/>
          <w:szCs w:val="48"/>
          <w:vertAlign w:val="baseline"/>
          <w:lang w:val="en-US"/>
          <w14:textFill>
            <w14:solidFill>
              <w14:schemeClr w14:val="tx1"/>
            </w14:solidFill>
          </w14:textFill>
        </w:rPr>
      </w:pPr>
      <w:r>
        <w:rPr>
          <w:rFonts w:hint="default" w:ascii="Agency FB" w:hAnsi="Agency FB" w:eastAsia="Calibri" w:cs="Agency FB"/>
          <w:b/>
          <w:bCs/>
          <w:i w:val="0"/>
          <w:iCs w:val="0"/>
          <w:caps w:val="0"/>
          <w:color w:val="44546A" w:themeColor="text2"/>
          <w:spacing w:val="0"/>
          <w:sz w:val="44"/>
          <w:szCs w:val="44"/>
          <w:vertAlign w:val="baseline"/>
          <w:lang w:val="en-US"/>
          <w14:textFill>
            <w14:solidFill>
              <w14:schemeClr w14:val="tx2"/>
            </w14:solidFill>
          </w14:textFill>
        </w:rPr>
        <w:t xml:space="preserve">- </w:t>
      </w:r>
      <w:r>
        <w:rPr>
          <w:rFonts w:hint="default" w:ascii="Agency FB" w:hAnsi="Agency FB" w:eastAsia="Calibri" w:cs="Agency FB"/>
          <w:i w:val="0"/>
          <w:iCs w:val="0"/>
          <w:caps w:val="0"/>
          <w:color w:val="000000" w:themeColor="text1"/>
          <w:spacing w:val="0"/>
          <w:sz w:val="48"/>
          <w:szCs w:val="48"/>
          <w:vertAlign w:val="baseline"/>
          <w:lang w:val="en-US"/>
          <w14:textFill>
            <w14:solidFill>
              <w14:schemeClr w14:val="tx1"/>
            </w14:solidFill>
          </w14:textFill>
        </w:rPr>
        <w:t>Confusion Matrix &amp;&amp; Confusion Matrix Curve</w:t>
      </w:r>
    </w:p>
    <w:p>
      <w:pPr>
        <w:rPr>
          <w:rFonts w:hint="default" w:ascii="Agency FB" w:hAnsi="Agency FB" w:eastAsia="sans-serif" w:cs="Agency FB"/>
          <w:i w:val="0"/>
          <w:iCs w:val="0"/>
          <w:caps w:val="0"/>
          <w:color w:val="44546A" w:themeColor="text2"/>
          <w:spacing w:val="0"/>
          <w:sz w:val="48"/>
          <w:szCs w:val="48"/>
          <w:shd w:val="clear" w:fill="FFFFFF" w:themeFill="background1"/>
          <w:lang w:val="en-US"/>
          <w14:textFill>
            <w14:solidFill>
              <w14:schemeClr w14:val="tx2"/>
            </w14:solidFill>
          </w14:textFill>
        </w:rPr>
      </w:pPr>
      <w:r>
        <w:rPr>
          <w:rFonts w:hint="default" w:ascii="Agency FB" w:hAnsi="Agency FB" w:eastAsia="sans-serif" w:cs="Agency FB"/>
          <w:i w:val="0"/>
          <w:iCs w:val="0"/>
          <w:caps w:val="0"/>
          <w:color w:val="44546A" w:themeColor="text2"/>
          <w:spacing w:val="0"/>
          <w:sz w:val="48"/>
          <w:szCs w:val="48"/>
          <w:shd w:val="clear" w:fill="FFFFFF" w:themeFill="background1"/>
          <w:lang w:val="en-US"/>
          <w14:textFill>
            <w14:solidFill>
              <w14:schemeClr w14:val="tx2"/>
            </w14:solidFill>
          </w14:textFill>
        </w:rPr>
        <w:t xml:space="preserve">        </w:t>
      </w:r>
    </w:p>
    <w:p>
      <w:pPr>
        <w:rPr>
          <w:rFonts w:hint="default" w:ascii="Agency FB" w:hAnsi="Agency FB" w:eastAsia="sans-serif" w:cs="Agency FB"/>
          <w:i w:val="0"/>
          <w:iCs w:val="0"/>
          <w:caps w:val="0"/>
          <w:color w:val="44546A" w:themeColor="text2"/>
          <w:spacing w:val="0"/>
          <w:sz w:val="48"/>
          <w:szCs w:val="48"/>
          <w:shd w:val="clear" w:fill="FFFFFF" w:themeFill="background1"/>
          <w:lang w:val="en-US"/>
          <w14:textFill>
            <w14:solidFill>
              <w14:schemeClr w14:val="tx2"/>
            </w14:solidFill>
          </w14:textFill>
        </w:rPr>
      </w:pPr>
      <w:r>
        <w:rPr>
          <w:rFonts w:hint="default" w:ascii="Agency FB" w:hAnsi="Agency FB" w:eastAsia="sans-serif" w:cs="Agency FB"/>
          <w:i w:val="0"/>
          <w:iCs w:val="0"/>
          <w:caps w:val="0"/>
          <w:color w:val="44546A" w:themeColor="text2"/>
          <w:spacing w:val="0"/>
          <w:sz w:val="48"/>
          <w:szCs w:val="48"/>
          <w:shd w:val="clear" w:fill="FFFFFF" w:themeFill="background1"/>
          <w:lang w:val="en-US"/>
          <w14:textFill>
            <w14:solidFill>
              <w14:schemeClr w14:val="tx2"/>
            </w14:solidFill>
          </w14:textFill>
        </w:rPr>
        <w:t xml:space="preserve">             </w:t>
      </w:r>
      <w:r>
        <w:rPr>
          <w:rFonts w:hint="default" w:ascii="Agency FB" w:hAnsi="Agency FB" w:eastAsia="sans-serif" w:cs="Agency FB"/>
          <w:i w:val="0"/>
          <w:iCs w:val="0"/>
          <w:caps w:val="0"/>
          <w:color w:val="44546A" w:themeColor="text2"/>
          <w:spacing w:val="0"/>
          <w:sz w:val="48"/>
          <w:szCs w:val="48"/>
          <w:shd w:val="clear" w:fill="FFFFFF" w:themeFill="background1"/>
          <w:lang w:val="en-US"/>
          <w14:textFill>
            <w14:solidFill>
              <w14:schemeClr w14:val="tx2"/>
            </w14:solidFill>
          </w14:textFill>
        </w:rPr>
        <w:drawing>
          <wp:inline distT="0" distB="0" distL="114300" distR="114300">
            <wp:extent cx="6580505" cy="4722495"/>
            <wp:effectExtent l="0" t="0" r="3175" b="1905"/>
            <wp:docPr id="87" name="Picture 87" descr="Screenshot 2022-12-19 004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Screenshot 2022-12-19 004401"/>
                    <pic:cNvPicPr>
                      <a:picLocks noChangeAspect="1"/>
                    </pic:cNvPicPr>
                  </pic:nvPicPr>
                  <pic:blipFill>
                    <a:blip r:embed="rId23"/>
                    <a:stretch>
                      <a:fillRect/>
                    </a:stretch>
                  </pic:blipFill>
                  <pic:spPr>
                    <a:xfrm>
                      <a:off x="0" y="0"/>
                      <a:ext cx="6580505" cy="4722495"/>
                    </a:xfrm>
                    <a:prstGeom prst="rect">
                      <a:avLst/>
                    </a:prstGeom>
                  </pic:spPr>
                </pic:pic>
              </a:graphicData>
            </a:graphic>
          </wp:inline>
        </w:drawing>
      </w:r>
    </w:p>
    <w:sectPr>
      <w:type w:val="continuous"/>
      <w:pgSz w:w="15696" w:h="17280"/>
      <w:pgMar w:top="1440" w:right="180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1"/>
    <w:family w:val="auto"/>
    <w:pitch w:val="default"/>
    <w:sig w:usb0="E4002EFF" w:usb1="C000247B" w:usb2="00000009" w:usb3="00000000" w:csb0="200001FF" w:csb1="00000000"/>
  </w:font>
  <w:font w:name="Algerian">
    <w:panose1 w:val="04020705040A02060702"/>
    <w:charset w:val="00"/>
    <w:family w:val="auto"/>
    <w:pitch w:val="default"/>
    <w:sig w:usb0="00000003" w:usb1="00000000" w:usb2="00000000" w:usb3="00000000" w:csb0="20000001" w:csb1="00000000"/>
  </w:font>
  <w:font w:name="Andalus">
    <w:panose1 w:val="02020603050405020304"/>
    <w:charset w:val="00"/>
    <w:family w:val="auto"/>
    <w:pitch w:val="default"/>
    <w:sig w:usb0="00002003" w:usb1="80000000" w:usb2="00000008" w:usb3="00000000" w:csb0="00000041" w:csb1="20080000"/>
  </w:font>
  <w:font w:name="Papyrus">
    <w:panose1 w:val="03070502060502030205"/>
    <w:charset w:val="00"/>
    <w:family w:val="auto"/>
    <w:pitch w:val="default"/>
    <w:sig w:usb0="00000003" w:usb1="00000000" w:usb2="00000000" w:usb3="00000000" w:csb0="20000001" w:csb1="00000000"/>
  </w:font>
  <w:font w:name="Segoe UI">
    <w:panose1 w:val="020B0502040204020203"/>
    <w:charset w:val="00"/>
    <w:family w:val="auto"/>
    <w:pitch w:val="default"/>
    <w:sig w:usb0="E4002EFF" w:usb1="C000E47F" w:usb2="00000009" w:usb3="00000000" w:csb0="200001FF" w:csb1="00000000"/>
  </w:font>
  <w:font w:name="Baskerville Old Face">
    <w:panose1 w:val="02020602080505020303"/>
    <w:charset w:val="00"/>
    <w:family w:val="auto"/>
    <w:pitch w:val="default"/>
    <w:sig w:usb0="00000003" w:usb1="00000000" w:usb2="00000000" w:usb3="00000000" w:csb0="20000001" w:csb1="00000000"/>
  </w:font>
  <w:font w:name="Agency FB">
    <w:panose1 w:val="020B0503020202020204"/>
    <w:charset w:val="00"/>
    <w:family w:val="auto"/>
    <w:pitch w:val="default"/>
    <w:sig w:usb0="00000003" w:usb1="00000000" w:usb2="00000000" w:usb3="00000000" w:csb0="20000001" w:csb1="00000000"/>
  </w:font>
  <w:font w:name="Inter">
    <w:panose1 w:val="020B0502030000000004"/>
    <w:charset w:val="00"/>
    <w:family w:val="auto"/>
    <w:pitch w:val="default"/>
    <w:sig w:usb0="E00002FF" w:usb1="1200A1FF" w:usb2="00000001" w:usb3="00000000" w:csb0="0000019F" w:csb1="00000000"/>
  </w:font>
  <w:font w:name="Symbol">
    <w:panose1 w:val="05050102010706020507"/>
    <w:charset w:val="00"/>
    <w:family w:val="auto"/>
    <w:pitch w:val="default"/>
    <w:sig w:usb0="00000000" w:usb1="00000000" w:usb2="00000000" w:usb3="00000000" w:csb0="80000000" w:csb1="00000000"/>
  </w:font>
  <w:font w:name="sans-serif">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URWPalladioL-Roma">
    <w:altName w:val="Euphorigenic"/>
    <w:panose1 w:val="00000000000000000000"/>
    <w:charset w:val="00"/>
    <w:family w:val="auto"/>
    <w:pitch w:val="default"/>
    <w:sig w:usb0="00000000" w:usb1="00000000" w:usb2="00000000" w:usb3="00000000" w:csb0="00000000" w:csb1="00000000"/>
  </w:font>
  <w:font w:name="URWPalladioL-Bold">
    <w:altName w:val="Euphorigenic"/>
    <w:panose1 w:val="00000000000000000000"/>
    <w:charset w:val="00"/>
    <w:family w:val="auto"/>
    <w:pitch w:val="default"/>
    <w:sig w:usb0="00000000" w:usb1="00000000" w:usb2="00000000" w:usb3="00000000" w:csb0="00000000" w:csb1="00000000"/>
  </w:font>
  <w:font w:name="Lato">
    <w:altName w:val="Euphorigenic"/>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monospace">
    <w:altName w:val="Euphorigenic"/>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0013E5"/>
    <w:multiLevelType w:val="singleLevel"/>
    <w:tmpl w:val="BD0013E5"/>
    <w:lvl w:ilvl="0" w:tentative="0">
      <w:start w:val="1"/>
      <w:numFmt w:val="decimal"/>
      <w:suff w:val="space"/>
      <w:lvlText w:val="%1)"/>
      <w:lvlJc w:val="left"/>
    </w:lvl>
  </w:abstractNum>
  <w:abstractNum w:abstractNumId="1">
    <w:nsid w:val="E98EB18F"/>
    <w:multiLevelType w:val="singleLevel"/>
    <w:tmpl w:val="E98EB18F"/>
    <w:lvl w:ilvl="0" w:tentative="0">
      <w:start w:val="1"/>
      <w:numFmt w:val="decimal"/>
      <w:suff w:val="space"/>
      <w:lvlText w:val="%1-"/>
      <w:lvlJc w:val="left"/>
      <w:pPr>
        <w:ind w:left="1600" w:leftChars="0" w:firstLine="0" w:firstLineChars="0"/>
      </w:pPr>
    </w:lvl>
  </w:abstractNum>
  <w:abstractNum w:abstractNumId="2">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2">
    <w:nsid w:val="054DC71F"/>
    <w:multiLevelType w:val="multilevel"/>
    <w:tmpl w:val="054DC71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18346BD6"/>
    <w:multiLevelType w:val="singleLevel"/>
    <w:tmpl w:val="18346BD6"/>
    <w:lvl w:ilvl="0" w:tentative="0">
      <w:start w:val="1"/>
      <w:numFmt w:val="decimal"/>
      <w:suff w:val="space"/>
      <w:lvlText w:val="%1)"/>
      <w:lvlJc w:val="left"/>
      <w:rPr>
        <w:rFonts w:hint="default" w:ascii="Baskerville Old Face" w:hAnsi="Baskerville Old Face" w:cs="Baskerville Old Face"/>
        <w:b/>
        <w:bCs/>
        <w:color w:val="2E75B6" w:themeColor="accent1" w:themeShade="BF"/>
        <w:sz w:val="52"/>
        <w:szCs w:val="52"/>
      </w:rPr>
    </w:lvl>
  </w:abstractNum>
  <w:abstractNum w:abstractNumId="14">
    <w:nsid w:val="7F5A2A37"/>
    <w:multiLevelType w:val="multilevel"/>
    <w:tmpl w:val="7F5A2A3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13"/>
  </w:num>
  <w:num w:numId="12">
    <w:abstractNumId w:val="14"/>
  </w:num>
  <w:num w:numId="13">
    <w:abstractNumId w:val="1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doNotDisplayPageBoundaries w:val="1"/>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3AC1B32"/>
    <w:rsid w:val="2E114739"/>
    <w:rsid w:val="34A37170"/>
    <w:rsid w:val="3DEC3055"/>
    <w:rsid w:val="55DD6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m\AppData\Local\Kingsoft\WPS%20Office\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918</Words>
  <Characters>4793</Characters>
  <Lines>0</Lines>
  <Paragraphs>0</Paragraphs>
  <TotalTime>110</TotalTime>
  <ScaleCrop>false</ScaleCrop>
  <LinksUpToDate>false</LinksUpToDate>
  <CharactersWithSpaces>7188</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2022-12-11T18:08:00Z</dcterms:created>
  <dc:creator>Marum Mohammad</dc:creator>
  <cp:lastModifiedBy>Marum Mohammad</cp:lastModifiedBy>
  <dcterms:modified xsi:type="dcterms:W3CDTF">2022-12-20T23:09:36Z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DC5055DC7F7A497390E896C9A77FF913</vt:lpwstr>
  </property>
</Properties>
</file>